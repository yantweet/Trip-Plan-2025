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1" w:after="0" w:line="240"/>
        <w:ind w:right="100" w:left="0" w:firstLine="0"/>
        <w:jc w:val="center"/>
        <w:rPr>
          <w:rFonts w:ascii="Segoe UI" w:hAnsi="Segoe UI" w:cs="Segoe UI" w:eastAsia="Segoe UI"/>
          <w:b/>
          <w:color w:val="auto"/>
          <w:spacing w:val="0"/>
          <w:position w:val="0"/>
          <w:sz w:val="28"/>
          <w:shd w:fill="auto" w:val="clear"/>
        </w:rPr>
      </w:pPr>
      <w:r>
        <w:rPr>
          <w:rFonts w:ascii="Segoe UI" w:hAnsi="Segoe UI" w:cs="Segoe UI" w:eastAsia="Segoe UI"/>
          <w:b/>
          <w:color w:val="auto"/>
          <w:spacing w:val="0"/>
          <w:position w:val="0"/>
          <w:sz w:val="28"/>
          <w:shd w:fill="auto" w:val="clear"/>
        </w:rPr>
        <w:t xml:space="preserve">DAFTAR</w:t>
      </w:r>
      <w:r>
        <w:rPr>
          <w:rFonts w:ascii="Segoe UI" w:hAnsi="Segoe UI" w:cs="Segoe UI" w:eastAsia="Segoe UI"/>
          <w:b/>
          <w:color w:val="auto"/>
          <w:spacing w:val="-13"/>
          <w:position w:val="0"/>
          <w:sz w:val="28"/>
          <w:shd w:fill="auto" w:val="clear"/>
        </w:rPr>
        <w:t xml:space="preserve"> </w:t>
      </w:r>
      <w:r>
        <w:rPr>
          <w:rFonts w:ascii="Segoe UI" w:hAnsi="Segoe UI" w:cs="Segoe UI" w:eastAsia="Segoe UI"/>
          <w:b/>
          <w:color w:val="auto"/>
          <w:spacing w:val="0"/>
          <w:position w:val="0"/>
          <w:sz w:val="28"/>
          <w:shd w:fill="auto" w:val="clear"/>
        </w:rPr>
        <w:t xml:space="preserve">ISI</w:t>
      </w:r>
    </w:p>
    <w:p>
      <w:pPr>
        <w:spacing w:before="79" w:after="0" w:line="240"/>
        <w:ind w:right="2667" w:left="2255" w:firstLine="0"/>
        <w:jc w:val="center"/>
        <w:rPr>
          <w:rFonts w:ascii="Segoe UI" w:hAnsi="Segoe UI" w:cs="Segoe UI" w:eastAsia="Segoe UI"/>
          <w:b/>
          <w:color w:val="auto"/>
          <w:spacing w:val="0"/>
          <w:position w:val="0"/>
          <w:sz w:val="28"/>
          <w:shd w:fill="auto" w:val="clear"/>
        </w:rPr>
      </w:pPr>
      <w:r>
        <w:rPr>
          <w:rFonts w:ascii="Segoe UI" w:hAnsi="Segoe UI" w:cs="Segoe UI" w:eastAsia="Segoe UI"/>
          <w:b/>
          <w:color w:val="auto"/>
          <w:spacing w:val="-1"/>
          <w:position w:val="0"/>
          <w:sz w:val="28"/>
          <w:shd w:fill="auto" w:val="clear"/>
        </w:rPr>
        <w:t xml:space="preserve">MAKLUMAT</w:t>
      </w:r>
      <w:r>
        <w:rPr>
          <w:rFonts w:ascii="Segoe UI" w:hAnsi="Segoe UI" w:cs="Segoe UI" w:eastAsia="Segoe UI"/>
          <w:b/>
          <w:color w:val="auto"/>
          <w:spacing w:val="-16"/>
          <w:position w:val="0"/>
          <w:sz w:val="28"/>
          <w:shd w:fill="auto" w:val="clear"/>
        </w:rPr>
        <w:t xml:space="preserve"> </w:t>
      </w:r>
      <w:r>
        <w:rPr>
          <w:rFonts w:ascii="Segoe UI" w:hAnsi="Segoe UI" w:cs="Segoe UI" w:eastAsia="Segoe UI"/>
          <w:b/>
          <w:color w:val="auto"/>
          <w:spacing w:val="-1"/>
          <w:position w:val="0"/>
          <w:sz w:val="28"/>
          <w:shd w:fill="auto" w:val="clear"/>
        </w:rPr>
        <w:t xml:space="preserve">DOKUMEN</w:t>
      </w:r>
    </w:p>
    <w:p>
      <w:pPr>
        <w:spacing w:before="3" w:after="0" w:line="240"/>
        <w:ind w:right="0" w:left="0" w:firstLine="0"/>
        <w:jc w:val="left"/>
        <w:rPr>
          <w:rFonts w:ascii="Segoe UI" w:hAnsi="Segoe UI" w:cs="Segoe UI" w:eastAsia="Segoe UI"/>
          <w:b/>
          <w:color w:val="auto"/>
          <w:spacing w:val="0"/>
          <w:position w:val="0"/>
          <w:sz w:val="14"/>
          <w:shd w:fill="auto" w:val="clear"/>
        </w:rPr>
      </w:pPr>
    </w:p>
    <w:tbl>
      <w:tblPr>
        <w:tblInd w:w="286" w:type="dxa"/>
      </w:tblPr>
      <w:tblGrid>
        <w:gridCol w:w="3506"/>
        <w:gridCol w:w="5297"/>
      </w:tblGrid>
      <w:tr>
        <w:trPr>
          <w:trHeight w:val="421" w:hRule="auto"/>
          <w:jc w:val="left"/>
        </w:trPr>
        <w:tc>
          <w:tcPr>
            <w:tcW w:w="8803" w:type="dxa"/>
            <w:gridSpan w:val="2"/>
            <w:tcBorders>
              <w:top w:val="single" w:color="7a818a" w:sz="6"/>
              <w:left w:val="single" w:color="7a818a" w:sz="6"/>
              <w:bottom w:val="single" w:color="7a818a" w:sz="6"/>
              <w:right w:val="single" w:color="7a818a" w:sz="6"/>
            </w:tcBorders>
            <w:shd w:color="auto" w:fill="e1e8ff" w:val="clear"/>
            <w:tcMar>
              <w:left w:w="0" w:type="dxa"/>
              <w:right w:w="0" w:type="dxa"/>
            </w:tcMar>
            <w:vAlign w:val="top"/>
          </w:tcPr>
          <w:p>
            <w:pPr>
              <w:spacing w:before="0" w:after="0" w:line="318"/>
              <w:ind w:right="0" w:left="99"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Informasi</w:t>
            </w:r>
            <w:r>
              <w:rPr>
                <w:rFonts w:ascii="Segoe UI" w:hAnsi="Segoe UI" w:cs="Segoe UI" w:eastAsia="Segoe UI"/>
                <w:color w:val="auto"/>
                <w:spacing w:val="-8"/>
                <w:position w:val="0"/>
                <w:sz w:val="24"/>
                <w:shd w:fill="auto" w:val="clear"/>
              </w:rPr>
              <w:t xml:space="preserve"> </w:t>
            </w:r>
            <w:r>
              <w:rPr>
                <w:rFonts w:ascii="Segoe UI" w:hAnsi="Segoe UI" w:cs="Segoe UI" w:eastAsia="Segoe UI"/>
                <w:color w:val="auto"/>
                <w:spacing w:val="0"/>
                <w:position w:val="0"/>
                <w:sz w:val="24"/>
                <w:shd w:fill="auto" w:val="clear"/>
              </w:rPr>
              <w:t xml:space="preserve">tentang</w:t>
            </w:r>
            <w:r>
              <w:rPr>
                <w:rFonts w:ascii="Segoe UI" w:hAnsi="Segoe UI" w:cs="Segoe UI" w:eastAsia="Segoe UI"/>
                <w:color w:val="auto"/>
                <w:spacing w:val="-11"/>
                <w:position w:val="0"/>
                <w:sz w:val="24"/>
                <w:shd w:fill="auto" w:val="clear"/>
              </w:rPr>
              <w:t xml:space="preserve"> </w:t>
            </w:r>
            <w:r>
              <w:rPr>
                <w:rFonts w:ascii="Segoe UI" w:hAnsi="Segoe UI" w:cs="Segoe UI" w:eastAsia="Segoe UI"/>
                <w:color w:val="auto"/>
                <w:spacing w:val="0"/>
                <w:position w:val="0"/>
                <w:sz w:val="24"/>
                <w:shd w:fill="auto" w:val="clear"/>
              </w:rPr>
              <w:t xml:space="preserve">dokumen</w:t>
            </w:r>
            <w:r>
              <w:rPr>
                <w:rFonts w:ascii="Segoe UI" w:hAnsi="Segoe UI" w:cs="Segoe UI" w:eastAsia="Segoe UI"/>
                <w:color w:val="auto"/>
                <w:spacing w:val="-8"/>
                <w:position w:val="0"/>
                <w:sz w:val="24"/>
                <w:shd w:fill="auto" w:val="clear"/>
              </w:rPr>
              <w:t xml:space="preserve"> </w:t>
            </w:r>
            <w:r>
              <w:rPr>
                <w:rFonts w:ascii="Segoe UI" w:hAnsi="Segoe UI" w:cs="Segoe UI" w:eastAsia="Segoe UI"/>
                <w:color w:val="auto"/>
                <w:spacing w:val="0"/>
                <w:position w:val="0"/>
                <w:sz w:val="24"/>
                <w:shd w:fill="auto" w:val="clear"/>
              </w:rPr>
              <w:t xml:space="preserve">perangkat</w:t>
            </w:r>
            <w:r>
              <w:rPr>
                <w:rFonts w:ascii="Segoe UI" w:hAnsi="Segoe UI" w:cs="Segoe UI" w:eastAsia="Segoe UI"/>
                <w:color w:val="auto"/>
                <w:spacing w:val="-7"/>
                <w:position w:val="0"/>
                <w:sz w:val="24"/>
                <w:shd w:fill="auto" w:val="clear"/>
              </w:rPr>
              <w:t xml:space="preserve"> </w:t>
            </w:r>
            <w:r>
              <w:rPr>
                <w:rFonts w:ascii="Segoe UI" w:hAnsi="Segoe UI" w:cs="Segoe UI" w:eastAsia="Segoe UI"/>
                <w:color w:val="auto"/>
                <w:spacing w:val="0"/>
                <w:position w:val="0"/>
                <w:sz w:val="24"/>
                <w:shd w:fill="auto" w:val="clear"/>
              </w:rPr>
              <w:t xml:space="preserve">lunak</w:t>
            </w:r>
          </w:p>
        </w:tc>
      </w:tr>
      <w:tr>
        <w:trPr>
          <w:trHeight w:val="396" w:hRule="auto"/>
          <w:jc w:val="left"/>
        </w:trPr>
        <w:tc>
          <w:tcPr>
            <w:tcW w:w="3506"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312"/>
              <w:ind w:right="0" w:left="99"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Pemilik</w:t>
            </w:r>
            <w:r>
              <w:rPr>
                <w:rFonts w:ascii="Segoe UI" w:hAnsi="Segoe UI" w:cs="Segoe UI" w:eastAsia="Segoe UI"/>
                <w:color w:val="auto"/>
                <w:spacing w:val="-9"/>
                <w:position w:val="0"/>
                <w:sz w:val="24"/>
                <w:shd w:fill="auto" w:val="clear"/>
              </w:rPr>
              <w:t xml:space="preserve"> </w:t>
            </w:r>
            <w:r>
              <w:rPr>
                <w:rFonts w:ascii="Segoe UI" w:hAnsi="Segoe UI" w:cs="Segoe UI" w:eastAsia="Segoe UI"/>
                <w:color w:val="auto"/>
                <w:spacing w:val="0"/>
                <w:position w:val="0"/>
                <w:sz w:val="24"/>
                <w:shd w:fill="auto" w:val="clear"/>
              </w:rPr>
              <w:t xml:space="preserve">Dokumen</w:t>
            </w:r>
          </w:p>
        </w:tc>
        <w:tc>
          <w:tcPr>
            <w:tcW w:w="5297"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312"/>
              <w:ind w:right="0" w:left="97"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Engineering</w:t>
            </w:r>
            <w:r>
              <w:rPr>
                <w:rFonts w:ascii="Segoe UI" w:hAnsi="Segoe UI" w:cs="Segoe UI" w:eastAsia="Segoe UI"/>
                <w:color w:val="auto"/>
                <w:spacing w:val="-9"/>
                <w:position w:val="0"/>
                <w:sz w:val="24"/>
                <w:shd w:fill="auto" w:val="clear"/>
              </w:rPr>
              <w:t xml:space="preserve"> </w:t>
            </w:r>
            <w:r>
              <w:rPr>
                <w:rFonts w:ascii="Segoe UI" w:hAnsi="Segoe UI" w:cs="Segoe UI" w:eastAsia="Segoe UI"/>
                <w:color w:val="auto"/>
                <w:spacing w:val="0"/>
                <w:position w:val="0"/>
                <w:sz w:val="24"/>
                <w:shd w:fill="auto" w:val="clear"/>
              </w:rPr>
              <w:t xml:space="preserve">Proses</w:t>
            </w:r>
            <w:r>
              <w:rPr>
                <w:rFonts w:ascii="Segoe UI" w:hAnsi="Segoe UI" w:cs="Segoe UI" w:eastAsia="Segoe UI"/>
                <w:color w:val="auto"/>
                <w:spacing w:val="-6"/>
                <w:position w:val="0"/>
                <w:sz w:val="24"/>
                <w:shd w:fill="auto" w:val="clear"/>
              </w:rPr>
              <w:t xml:space="preserve"> </w:t>
            </w:r>
            <w:r>
              <w:rPr>
                <w:rFonts w:ascii="Segoe UI" w:hAnsi="Segoe UI" w:cs="Segoe UI" w:eastAsia="Segoe UI"/>
                <w:color w:val="auto"/>
                <w:spacing w:val="0"/>
                <w:position w:val="0"/>
                <w:sz w:val="24"/>
                <w:shd w:fill="auto" w:val="clear"/>
              </w:rPr>
              <w:t xml:space="preserve">Bisnis</w:t>
            </w:r>
            <w:r>
              <w:rPr>
                <w:rFonts w:ascii="Segoe UI" w:hAnsi="Segoe UI" w:cs="Segoe UI" w:eastAsia="Segoe UI"/>
                <w:color w:val="auto"/>
                <w:spacing w:val="-8"/>
                <w:position w:val="0"/>
                <w:sz w:val="24"/>
                <w:shd w:fill="auto" w:val="clear"/>
              </w:rPr>
              <w:t xml:space="preserve"> </w:t>
            </w:r>
            <w:r>
              <w:rPr>
                <w:rFonts w:ascii="Segoe UI" w:hAnsi="Segoe UI" w:cs="Segoe UI" w:eastAsia="Segoe UI"/>
                <w:color w:val="auto"/>
                <w:spacing w:val="0"/>
                <w:position w:val="0"/>
                <w:sz w:val="24"/>
                <w:shd w:fill="auto" w:val="clear"/>
              </w:rPr>
              <w:t xml:space="preserve">PDAM</w:t>
            </w:r>
            <w:r>
              <w:rPr>
                <w:rFonts w:ascii="Segoe UI" w:hAnsi="Segoe UI" w:cs="Segoe UI" w:eastAsia="Segoe UI"/>
                <w:color w:val="auto"/>
                <w:spacing w:val="-6"/>
                <w:position w:val="0"/>
                <w:sz w:val="24"/>
                <w:shd w:fill="auto" w:val="clear"/>
              </w:rPr>
              <w:t xml:space="preserve"> </w:t>
            </w:r>
            <w:r>
              <w:rPr>
                <w:rFonts w:ascii="Segoe UI" w:hAnsi="Segoe UI" w:cs="Segoe UI" w:eastAsia="Segoe UI"/>
                <w:color w:val="auto"/>
                <w:spacing w:val="0"/>
                <w:position w:val="0"/>
                <w:sz w:val="24"/>
                <w:shd w:fill="auto" w:val="clear"/>
              </w:rPr>
              <w:t xml:space="preserve">Kota</w:t>
            </w:r>
            <w:r>
              <w:rPr>
                <w:rFonts w:ascii="Segoe UI" w:hAnsi="Segoe UI" w:cs="Segoe UI" w:eastAsia="Segoe UI"/>
                <w:color w:val="auto"/>
                <w:spacing w:val="-11"/>
                <w:position w:val="0"/>
                <w:sz w:val="24"/>
                <w:shd w:fill="auto" w:val="clear"/>
              </w:rPr>
              <w:t xml:space="preserve"> </w:t>
            </w:r>
            <w:r>
              <w:rPr>
                <w:rFonts w:ascii="Segoe UI" w:hAnsi="Segoe UI" w:cs="Segoe UI" w:eastAsia="Segoe UI"/>
                <w:color w:val="auto"/>
                <w:spacing w:val="0"/>
                <w:position w:val="0"/>
                <w:sz w:val="24"/>
                <w:shd w:fill="auto" w:val="clear"/>
              </w:rPr>
              <w:t xml:space="preserve">Surabaya</w:t>
            </w:r>
          </w:p>
        </w:tc>
      </w:tr>
      <w:tr>
        <w:trPr>
          <w:trHeight w:val="892" w:hRule="auto"/>
          <w:jc w:val="left"/>
        </w:trPr>
        <w:tc>
          <w:tcPr>
            <w:tcW w:w="3506"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318"/>
              <w:ind w:right="0" w:left="99"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Penanggung</w:t>
            </w:r>
            <w:r>
              <w:rPr>
                <w:rFonts w:ascii="Segoe UI" w:hAnsi="Segoe UI" w:cs="Segoe UI" w:eastAsia="Segoe UI"/>
                <w:color w:val="auto"/>
                <w:spacing w:val="-11"/>
                <w:position w:val="0"/>
                <w:sz w:val="24"/>
                <w:shd w:fill="auto" w:val="clear"/>
              </w:rPr>
              <w:t xml:space="preserve"> </w:t>
            </w:r>
            <w:r>
              <w:rPr>
                <w:rFonts w:ascii="Segoe UI" w:hAnsi="Segoe UI" w:cs="Segoe UI" w:eastAsia="Segoe UI"/>
                <w:color w:val="auto"/>
                <w:spacing w:val="0"/>
                <w:position w:val="0"/>
                <w:sz w:val="24"/>
                <w:shd w:fill="auto" w:val="clear"/>
              </w:rPr>
              <w:t xml:space="preserve">Jawab</w:t>
            </w:r>
            <w:r>
              <w:rPr>
                <w:rFonts w:ascii="Segoe UI" w:hAnsi="Segoe UI" w:cs="Segoe UI" w:eastAsia="Segoe UI"/>
                <w:color w:val="auto"/>
                <w:spacing w:val="-8"/>
                <w:position w:val="0"/>
                <w:sz w:val="24"/>
                <w:shd w:fill="auto" w:val="clear"/>
              </w:rPr>
              <w:t xml:space="preserve"> </w:t>
            </w:r>
            <w:r>
              <w:rPr>
                <w:rFonts w:ascii="Segoe UI" w:hAnsi="Segoe UI" w:cs="Segoe UI" w:eastAsia="Segoe UI"/>
                <w:color w:val="auto"/>
                <w:spacing w:val="0"/>
                <w:position w:val="0"/>
                <w:sz w:val="24"/>
                <w:shd w:fill="auto" w:val="clear"/>
              </w:rPr>
              <w:t xml:space="preserve">Dokumen</w:t>
            </w:r>
          </w:p>
        </w:tc>
        <w:tc>
          <w:tcPr>
            <w:tcW w:w="5297"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318"/>
              <w:ind w:right="0" w:left="97"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Tim</w:t>
            </w:r>
            <w:r>
              <w:rPr>
                <w:rFonts w:ascii="Segoe UI" w:hAnsi="Segoe UI" w:cs="Segoe UI" w:eastAsia="Segoe UI"/>
                <w:color w:val="auto"/>
                <w:spacing w:val="-9"/>
                <w:position w:val="0"/>
                <w:sz w:val="24"/>
                <w:shd w:fill="auto" w:val="clear"/>
              </w:rPr>
              <w:t xml:space="preserve"> </w:t>
            </w:r>
            <w:r>
              <w:rPr>
                <w:rFonts w:ascii="Segoe UI" w:hAnsi="Segoe UI" w:cs="Segoe UI" w:eastAsia="Segoe UI"/>
                <w:color w:val="auto"/>
                <w:spacing w:val="0"/>
                <w:position w:val="0"/>
                <w:sz w:val="24"/>
                <w:shd w:fill="auto" w:val="clear"/>
              </w:rPr>
              <w:t xml:space="preserve">EPB</w:t>
            </w:r>
          </w:p>
        </w:tc>
      </w:tr>
      <w:tr>
        <w:trPr>
          <w:trHeight w:val="852" w:hRule="auto"/>
          <w:jc w:val="left"/>
        </w:trPr>
        <w:tc>
          <w:tcPr>
            <w:tcW w:w="3506"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318"/>
              <w:ind w:right="0" w:left="99"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Pendistribusian</w:t>
            </w:r>
            <w:r>
              <w:rPr>
                <w:rFonts w:ascii="Segoe UI" w:hAnsi="Segoe UI" w:cs="Segoe UI" w:eastAsia="Segoe UI"/>
                <w:color w:val="auto"/>
                <w:spacing w:val="-14"/>
                <w:position w:val="0"/>
                <w:sz w:val="24"/>
                <w:shd w:fill="auto" w:val="clear"/>
              </w:rPr>
              <w:t xml:space="preserve"> </w:t>
            </w:r>
            <w:r>
              <w:rPr>
                <w:rFonts w:ascii="Segoe UI" w:hAnsi="Segoe UI" w:cs="Segoe UI" w:eastAsia="Segoe UI"/>
                <w:color w:val="auto"/>
                <w:spacing w:val="0"/>
                <w:position w:val="0"/>
                <w:sz w:val="24"/>
                <w:shd w:fill="auto" w:val="clear"/>
              </w:rPr>
              <w:t xml:space="preserve">Dokumen</w:t>
            </w:r>
          </w:p>
        </w:tc>
        <w:tc>
          <w:tcPr>
            <w:tcW w:w="5297"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598" w:hRule="auto"/>
          <w:jc w:val="left"/>
        </w:trPr>
        <w:tc>
          <w:tcPr>
            <w:tcW w:w="3506"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319"/>
              <w:ind w:right="0" w:left="99"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Copyright</w:t>
            </w:r>
          </w:p>
        </w:tc>
        <w:tc>
          <w:tcPr>
            <w:tcW w:w="5297"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240"/>
              <w:ind w:right="345" w:left="97"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Copyright @ 2024 Engineering Proses Bisnis</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PDAM</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Kota</w:t>
            </w:r>
            <w:r>
              <w:rPr>
                <w:rFonts w:ascii="Segoe UI" w:hAnsi="Segoe UI" w:cs="Segoe UI" w:eastAsia="Segoe UI"/>
                <w:color w:val="auto"/>
                <w:spacing w:val="-4"/>
                <w:position w:val="0"/>
                <w:sz w:val="24"/>
                <w:shd w:fill="auto" w:val="clear"/>
              </w:rPr>
              <w:t xml:space="preserve"> </w:t>
            </w:r>
            <w:r>
              <w:rPr>
                <w:rFonts w:ascii="Segoe UI" w:hAnsi="Segoe UI" w:cs="Segoe UI" w:eastAsia="Segoe UI"/>
                <w:color w:val="auto"/>
                <w:spacing w:val="0"/>
                <w:position w:val="0"/>
                <w:sz w:val="24"/>
                <w:shd w:fill="auto" w:val="clear"/>
              </w:rPr>
              <w:t xml:space="preserve">Surabaya</w:t>
            </w:r>
          </w:p>
          <w:p>
            <w:pPr>
              <w:spacing w:before="7" w:after="0" w:line="240"/>
              <w:ind w:right="442" w:left="97" w:firstLine="0"/>
              <w:jc w:val="both"/>
              <w:rPr>
                <w:color w:val="auto"/>
                <w:position w:val="0"/>
                <w:shd w:fill="auto" w:val="clear"/>
              </w:rPr>
            </w:pPr>
            <w:r>
              <w:rPr>
                <w:rFonts w:ascii="Segoe UI" w:hAnsi="Segoe UI" w:cs="Segoe UI" w:eastAsia="Segoe UI"/>
                <w:color w:val="auto"/>
                <w:spacing w:val="0"/>
                <w:position w:val="0"/>
                <w:sz w:val="24"/>
                <w:shd w:fill="auto" w:val="clear"/>
              </w:rPr>
              <w:t xml:space="preserve">Seluruh informasinya adalah hak milik PDAM</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Kota Surabaya yang tidak dipulikasikan dan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bersifat</w:t>
            </w:r>
            <w:r>
              <w:rPr>
                <w:rFonts w:ascii="Segoe UI" w:hAnsi="Segoe UI" w:cs="Segoe UI" w:eastAsia="Segoe UI"/>
                <w:color w:val="auto"/>
                <w:spacing w:val="-7"/>
                <w:position w:val="0"/>
                <w:sz w:val="24"/>
                <w:shd w:fill="auto" w:val="clear"/>
              </w:rPr>
              <w:t xml:space="preserve"> </w:t>
            </w:r>
            <w:r>
              <w:rPr>
                <w:rFonts w:ascii="Segoe UI" w:hAnsi="Segoe UI" w:cs="Segoe UI" w:eastAsia="Segoe UI"/>
                <w:color w:val="auto"/>
                <w:spacing w:val="0"/>
                <w:position w:val="0"/>
                <w:sz w:val="24"/>
                <w:shd w:fill="auto" w:val="clear"/>
              </w:rPr>
              <w:t xml:space="preserve">rahasia.</w:t>
            </w:r>
          </w:p>
        </w:tc>
      </w:tr>
    </w:tbl>
    <w:p>
      <w:pPr>
        <w:spacing w:before="220" w:after="0" w:line="240"/>
        <w:ind w:right="0" w:left="259"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Kontrol</w:t>
      </w:r>
      <w:r>
        <w:rPr>
          <w:rFonts w:ascii="Segoe UI" w:hAnsi="Segoe UI" w:cs="Segoe UI" w:eastAsia="Segoe UI"/>
          <w:b/>
          <w:color w:val="auto"/>
          <w:spacing w:val="-10"/>
          <w:position w:val="0"/>
          <w:sz w:val="24"/>
          <w:shd w:fill="auto" w:val="clear"/>
        </w:rPr>
        <w:t xml:space="preserve"> </w:t>
      </w:r>
      <w:r>
        <w:rPr>
          <w:rFonts w:ascii="Segoe UI" w:hAnsi="Segoe UI" w:cs="Segoe UI" w:eastAsia="Segoe UI"/>
          <w:b/>
          <w:color w:val="auto"/>
          <w:spacing w:val="0"/>
          <w:position w:val="0"/>
          <w:sz w:val="24"/>
          <w:shd w:fill="auto" w:val="clear"/>
        </w:rPr>
        <w:t xml:space="preserve">Versi</w:t>
      </w:r>
      <w:r>
        <w:rPr>
          <w:rFonts w:ascii="Segoe UI" w:hAnsi="Segoe UI" w:cs="Segoe UI" w:eastAsia="Segoe UI"/>
          <w:b/>
          <w:color w:val="auto"/>
          <w:spacing w:val="-9"/>
          <w:position w:val="0"/>
          <w:sz w:val="24"/>
          <w:shd w:fill="auto" w:val="clear"/>
        </w:rPr>
        <w:t xml:space="preserve"> </w:t>
      </w:r>
      <w:r>
        <w:rPr>
          <w:rFonts w:ascii="Segoe UI" w:hAnsi="Segoe UI" w:cs="Segoe UI" w:eastAsia="Segoe UI"/>
          <w:b/>
          <w:color w:val="auto"/>
          <w:spacing w:val="0"/>
          <w:position w:val="0"/>
          <w:sz w:val="24"/>
          <w:shd w:fill="auto" w:val="clear"/>
        </w:rPr>
        <w:t xml:space="preserve">Dokumen</w:t>
      </w:r>
    </w:p>
    <w:p>
      <w:pPr>
        <w:spacing w:before="5" w:after="0" w:line="240"/>
        <w:ind w:right="525" w:left="259"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Seluruh</w:t>
      </w:r>
      <w:r>
        <w:rPr>
          <w:rFonts w:ascii="Segoe UI" w:hAnsi="Segoe UI" w:cs="Segoe UI" w:eastAsia="Segoe UI"/>
          <w:color w:val="auto"/>
          <w:spacing w:val="13"/>
          <w:position w:val="0"/>
          <w:sz w:val="24"/>
          <w:shd w:fill="auto" w:val="clear"/>
        </w:rPr>
        <w:t xml:space="preserve"> </w:t>
      </w:r>
      <w:r>
        <w:rPr>
          <w:rFonts w:ascii="Segoe UI" w:hAnsi="Segoe UI" w:cs="Segoe UI" w:eastAsia="Segoe UI"/>
          <w:color w:val="auto"/>
          <w:spacing w:val="0"/>
          <w:position w:val="0"/>
          <w:sz w:val="24"/>
          <w:shd w:fill="auto" w:val="clear"/>
        </w:rPr>
        <w:t xml:space="preserve">versi</w:t>
      </w:r>
      <w:r>
        <w:rPr>
          <w:rFonts w:ascii="Segoe UI" w:hAnsi="Segoe UI" w:cs="Segoe UI" w:eastAsia="Segoe UI"/>
          <w:color w:val="auto"/>
          <w:spacing w:val="19"/>
          <w:position w:val="0"/>
          <w:sz w:val="24"/>
          <w:shd w:fill="auto" w:val="clear"/>
        </w:rPr>
        <w:t xml:space="preserve"> </w:t>
      </w:r>
      <w:r>
        <w:rPr>
          <w:rFonts w:ascii="Segoe UI" w:hAnsi="Segoe UI" w:cs="Segoe UI" w:eastAsia="Segoe UI"/>
          <w:color w:val="auto"/>
          <w:spacing w:val="0"/>
          <w:position w:val="0"/>
          <w:sz w:val="24"/>
          <w:shd w:fill="auto" w:val="clear"/>
        </w:rPr>
        <w:t xml:space="preserve">dari</w:t>
      </w:r>
      <w:r>
        <w:rPr>
          <w:rFonts w:ascii="Segoe UI" w:hAnsi="Segoe UI" w:cs="Segoe UI" w:eastAsia="Segoe UI"/>
          <w:color w:val="auto"/>
          <w:spacing w:val="17"/>
          <w:position w:val="0"/>
          <w:sz w:val="24"/>
          <w:shd w:fill="auto" w:val="clear"/>
        </w:rPr>
        <w:t xml:space="preserve"> </w:t>
      </w:r>
      <w:r>
        <w:rPr>
          <w:rFonts w:ascii="Segoe UI" w:hAnsi="Segoe UI" w:cs="Segoe UI" w:eastAsia="Segoe UI"/>
          <w:color w:val="auto"/>
          <w:spacing w:val="0"/>
          <w:position w:val="0"/>
          <w:sz w:val="24"/>
          <w:shd w:fill="auto" w:val="clear"/>
        </w:rPr>
        <w:t xml:space="preserve">dokumen</w:t>
      </w:r>
      <w:r>
        <w:rPr>
          <w:rFonts w:ascii="Segoe UI" w:hAnsi="Segoe UI" w:cs="Segoe UI" w:eastAsia="Segoe UI"/>
          <w:color w:val="auto"/>
          <w:spacing w:val="16"/>
          <w:position w:val="0"/>
          <w:sz w:val="24"/>
          <w:shd w:fill="auto" w:val="clear"/>
        </w:rPr>
        <w:t xml:space="preserve"> </w:t>
      </w:r>
      <w:r>
        <w:rPr>
          <w:rFonts w:ascii="Segoe UI" w:hAnsi="Segoe UI" w:cs="Segoe UI" w:eastAsia="Segoe UI"/>
          <w:color w:val="auto"/>
          <w:spacing w:val="0"/>
          <w:position w:val="0"/>
          <w:sz w:val="24"/>
          <w:shd w:fill="auto" w:val="clear"/>
        </w:rPr>
        <w:t xml:space="preserve">ini</w:t>
      </w:r>
      <w:r>
        <w:rPr>
          <w:rFonts w:ascii="Segoe UI" w:hAnsi="Segoe UI" w:cs="Segoe UI" w:eastAsia="Segoe UI"/>
          <w:color w:val="auto"/>
          <w:spacing w:val="17"/>
          <w:position w:val="0"/>
          <w:sz w:val="24"/>
          <w:shd w:fill="auto" w:val="clear"/>
        </w:rPr>
        <w:t xml:space="preserve"> </w:t>
      </w:r>
      <w:r>
        <w:rPr>
          <w:rFonts w:ascii="Segoe UI" w:hAnsi="Segoe UI" w:cs="Segoe UI" w:eastAsia="Segoe UI"/>
          <w:color w:val="auto"/>
          <w:spacing w:val="0"/>
          <w:position w:val="0"/>
          <w:sz w:val="24"/>
          <w:shd w:fill="auto" w:val="clear"/>
        </w:rPr>
        <w:t xml:space="preserve">didaftar</w:t>
      </w:r>
      <w:r>
        <w:rPr>
          <w:rFonts w:ascii="Segoe UI" w:hAnsi="Segoe UI" w:cs="Segoe UI" w:eastAsia="Segoe UI"/>
          <w:color w:val="auto"/>
          <w:spacing w:val="15"/>
          <w:position w:val="0"/>
          <w:sz w:val="24"/>
          <w:shd w:fill="auto" w:val="clear"/>
        </w:rPr>
        <w:t xml:space="preserve"> </w:t>
      </w:r>
      <w:r>
        <w:rPr>
          <w:rFonts w:ascii="Segoe UI" w:hAnsi="Segoe UI" w:cs="Segoe UI" w:eastAsia="Segoe UI"/>
          <w:color w:val="auto"/>
          <w:spacing w:val="0"/>
          <w:position w:val="0"/>
          <w:sz w:val="24"/>
          <w:shd w:fill="auto" w:val="clear"/>
        </w:rPr>
        <w:t xml:space="preserve">berdasar</w:t>
      </w:r>
      <w:r>
        <w:rPr>
          <w:rFonts w:ascii="Segoe UI" w:hAnsi="Segoe UI" w:cs="Segoe UI" w:eastAsia="Segoe UI"/>
          <w:color w:val="auto"/>
          <w:spacing w:val="15"/>
          <w:position w:val="0"/>
          <w:sz w:val="24"/>
          <w:shd w:fill="auto" w:val="clear"/>
        </w:rPr>
        <w:t xml:space="preserve"> </w:t>
      </w:r>
      <w:r>
        <w:rPr>
          <w:rFonts w:ascii="Segoe UI" w:hAnsi="Segoe UI" w:cs="Segoe UI" w:eastAsia="Segoe UI"/>
          <w:color w:val="auto"/>
          <w:spacing w:val="0"/>
          <w:position w:val="0"/>
          <w:sz w:val="24"/>
          <w:shd w:fill="auto" w:val="clear"/>
        </w:rPr>
        <w:t xml:space="preserve">kronologisnya.</w:t>
      </w:r>
      <w:r>
        <w:rPr>
          <w:rFonts w:ascii="Segoe UI" w:hAnsi="Segoe UI" w:cs="Segoe UI" w:eastAsia="Segoe UI"/>
          <w:color w:val="auto"/>
          <w:spacing w:val="16"/>
          <w:position w:val="0"/>
          <w:sz w:val="24"/>
          <w:shd w:fill="auto" w:val="clear"/>
        </w:rPr>
        <w:t xml:space="preserve"> </w:t>
      </w:r>
      <w:r>
        <w:rPr>
          <w:rFonts w:ascii="Segoe UI" w:hAnsi="Segoe UI" w:cs="Segoe UI" w:eastAsia="Segoe UI"/>
          <w:color w:val="auto"/>
          <w:spacing w:val="0"/>
          <w:position w:val="0"/>
          <w:sz w:val="24"/>
          <w:shd w:fill="auto" w:val="clear"/>
        </w:rPr>
        <w:t xml:space="preserve">Tidak</w:t>
      </w:r>
      <w:r>
        <w:rPr>
          <w:rFonts w:ascii="Segoe UI" w:hAnsi="Segoe UI" w:cs="Segoe UI" w:eastAsia="Segoe UI"/>
          <w:color w:val="auto"/>
          <w:spacing w:val="20"/>
          <w:position w:val="0"/>
          <w:sz w:val="24"/>
          <w:shd w:fill="auto" w:val="clear"/>
        </w:rPr>
        <w:t xml:space="preserve"> </w:t>
      </w:r>
      <w:r>
        <w:rPr>
          <w:rFonts w:ascii="Segoe UI" w:hAnsi="Segoe UI" w:cs="Segoe UI" w:eastAsia="Segoe UI"/>
          <w:color w:val="auto"/>
          <w:spacing w:val="0"/>
          <w:position w:val="0"/>
          <w:sz w:val="24"/>
          <w:shd w:fill="auto" w:val="clear"/>
        </w:rPr>
        <w:t xml:space="preserve">ada</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hubungan</w:t>
      </w:r>
      <w:r>
        <w:rPr>
          <w:rFonts w:ascii="Segoe UI" w:hAnsi="Segoe UI" w:cs="Segoe UI" w:eastAsia="Segoe UI"/>
          <w:color w:val="auto"/>
          <w:spacing w:val="42"/>
          <w:position w:val="0"/>
          <w:sz w:val="24"/>
          <w:shd w:fill="auto" w:val="clear"/>
        </w:rPr>
        <w:t xml:space="preserve"> </w:t>
      </w:r>
      <w:r>
        <w:rPr>
          <w:rFonts w:ascii="Segoe UI" w:hAnsi="Segoe UI" w:cs="Segoe UI" w:eastAsia="Segoe UI"/>
          <w:color w:val="auto"/>
          <w:spacing w:val="0"/>
          <w:position w:val="0"/>
          <w:sz w:val="24"/>
          <w:shd w:fill="auto" w:val="clear"/>
        </w:rPr>
        <w:t xml:space="preserve">antara</w:t>
      </w:r>
      <w:r>
        <w:rPr>
          <w:rFonts w:ascii="Segoe UI" w:hAnsi="Segoe UI" w:cs="Segoe UI" w:eastAsia="Segoe UI"/>
          <w:color w:val="auto"/>
          <w:spacing w:val="43"/>
          <w:position w:val="0"/>
          <w:sz w:val="24"/>
          <w:shd w:fill="auto" w:val="clear"/>
        </w:rPr>
        <w:t xml:space="preserve"> </w:t>
      </w:r>
      <w:r>
        <w:rPr>
          <w:rFonts w:ascii="Segoe UI" w:hAnsi="Segoe UI" w:cs="Segoe UI" w:eastAsia="Segoe UI"/>
          <w:color w:val="auto"/>
          <w:spacing w:val="0"/>
          <w:position w:val="0"/>
          <w:sz w:val="24"/>
          <w:shd w:fill="auto" w:val="clear"/>
        </w:rPr>
        <w:t xml:space="preserve">nomerdokumen</w:t>
      </w:r>
      <w:r>
        <w:rPr>
          <w:rFonts w:ascii="Segoe UI" w:hAnsi="Segoe UI" w:cs="Segoe UI" w:eastAsia="Segoe UI"/>
          <w:color w:val="auto"/>
          <w:spacing w:val="-7"/>
          <w:position w:val="0"/>
          <w:sz w:val="24"/>
          <w:shd w:fill="auto" w:val="clear"/>
        </w:rPr>
        <w:t xml:space="preserve"> </w:t>
      </w:r>
      <w:r>
        <w:rPr>
          <w:rFonts w:ascii="Segoe UI" w:hAnsi="Segoe UI" w:cs="Segoe UI" w:eastAsia="Segoe UI"/>
          <w:color w:val="auto"/>
          <w:spacing w:val="0"/>
          <w:position w:val="0"/>
          <w:sz w:val="24"/>
          <w:shd w:fill="auto" w:val="clear"/>
        </w:rPr>
        <w:t xml:space="preserve">dan</w:t>
      </w:r>
      <w:r>
        <w:rPr>
          <w:rFonts w:ascii="Segoe UI" w:hAnsi="Segoe UI" w:cs="Segoe UI" w:eastAsia="Segoe UI"/>
          <w:color w:val="auto"/>
          <w:spacing w:val="-4"/>
          <w:position w:val="0"/>
          <w:sz w:val="24"/>
          <w:shd w:fill="auto" w:val="clear"/>
        </w:rPr>
        <w:t xml:space="preserve"> </w:t>
      </w:r>
      <w:r>
        <w:rPr>
          <w:rFonts w:ascii="Segoe UI" w:hAnsi="Segoe UI" w:cs="Segoe UI" w:eastAsia="Segoe UI"/>
          <w:color w:val="auto"/>
          <w:spacing w:val="0"/>
          <w:position w:val="0"/>
          <w:sz w:val="24"/>
          <w:shd w:fill="auto" w:val="clear"/>
        </w:rPr>
        <w:t xml:space="preserve">nomor</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versi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perangkat</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lunak.</w:t>
      </w:r>
    </w:p>
    <w:p>
      <w:pPr>
        <w:spacing w:before="1" w:after="0" w:line="240"/>
        <w:ind w:right="0" w:left="0" w:firstLine="0"/>
        <w:jc w:val="left"/>
        <w:rPr>
          <w:rFonts w:ascii="Segoe UI" w:hAnsi="Segoe UI" w:cs="Segoe UI" w:eastAsia="Segoe UI"/>
          <w:color w:val="auto"/>
          <w:spacing w:val="0"/>
          <w:position w:val="0"/>
          <w:sz w:val="11"/>
          <w:shd w:fill="auto" w:val="clear"/>
        </w:rPr>
      </w:pPr>
    </w:p>
    <w:tbl>
      <w:tblPr>
        <w:tblInd w:w="276" w:type="dxa"/>
      </w:tblPr>
      <w:tblGrid>
        <w:gridCol w:w="1518"/>
        <w:gridCol w:w="2060"/>
        <w:gridCol w:w="1609"/>
        <w:gridCol w:w="3645"/>
      </w:tblGrid>
      <w:tr>
        <w:trPr>
          <w:trHeight w:val="781" w:hRule="auto"/>
          <w:jc w:val="left"/>
        </w:trPr>
        <w:tc>
          <w:tcPr>
            <w:tcW w:w="1518" w:type="dxa"/>
            <w:tcBorders>
              <w:top w:val="single" w:color="7a818a" w:sz="6"/>
              <w:left w:val="single" w:color="7a818a" w:sz="6"/>
              <w:bottom w:val="single" w:color="7a818a" w:sz="6"/>
              <w:right w:val="single" w:color="7a818a" w:sz="6"/>
            </w:tcBorders>
            <w:shd w:color="auto" w:fill="e1e8ff" w:val="clear"/>
            <w:tcMar>
              <w:left w:w="0" w:type="dxa"/>
              <w:right w:w="0" w:type="dxa"/>
            </w:tcMar>
            <w:vAlign w:val="top"/>
          </w:tcPr>
          <w:p>
            <w:pPr>
              <w:spacing w:before="58" w:after="0" w:line="240"/>
              <w:ind w:right="199" w:left="258" w:firstLine="259"/>
              <w:jc w:val="left"/>
              <w:rPr>
                <w:color w:val="auto"/>
                <w:position w:val="0"/>
                <w:shd w:fill="auto" w:val="clear"/>
              </w:rPr>
            </w:pPr>
            <w:r>
              <w:rPr>
                <w:rFonts w:ascii="Segoe UI" w:hAnsi="Segoe UI" w:cs="Segoe UI" w:eastAsia="Segoe UI"/>
                <w:color w:val="auto"/>
                <w:spacing w:val="0"/>
                <w:position w:val="0"/>
                <w:sz w:val="24"/>
                <w:shd w:fill="auto" w:val="clear"/>
              </w:rPr>
              <w:t xml:space="preserve">Versi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1"/>
                <w:position w:val="0"/>
                <w:sz w:val="24"/>
                <w:shd w:fill="auto" w:val="clear"/>
              </w:rPr>
              <w:t xml:space="preserve">Dokumen</w:t>
            </w:r>
          </w:p>
        </w:tc>
        <w:tc>
          <w:tcPr>
            <w:tcW w:w="2060" w:type="dxa"/>
            <w:tcBorders>
              <w:top w:val="single" w:color="7a818a" w:sz="6"/>
              <w:left w:val="single" w:color="7a818a" w:sz="6"/>
              <w:bottom w:val="single" w:color="7a818a" w:sz="6"/>
              <w:right w:val="single" w:color="7a818a" w:sz="6"/>
            </w:tcBorders>
            <w:shd w:color="auto" w:fill="e1e8ff" w:val="clear"/>
            <w:tcMar>
              <w:left w:w="0" w:type="dxa"/>
              <w:right w:w="0" w:type="dxa"/>
            </w:tcMar>
            <w:vAlign w:val="top"/>
          </w:tcPr>
          <w:p>
            <w:pPr>
              <w:spacing w:before="55" w:after="0" w:line="240"/>
              <w:ind w:right="0" w:left="622"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Tanggal</w:t>
            </w:r>
          </w:p>
        </w:tc>
        <w:tc>
          <w:tcPr>
            <w:tcW w:w="1609" w:type="dxa"/>
            <w:tcBorders>
              <w:top w:val="single" w:color="7a818a" w:sz="6"/>
              <w:left w:val="single" w:color="7a818a" w:sz="6"/>
              <w:bottom w:val="single" w:color="7a818a" w:sz="6"/>
              <w:right w:val="single" w:color="7a818a" w:sz="6"/>
            </w:tcBorders>
            <w:shd w:color="auto" w:fill="e1e8ff" w:val="clear"/>
            <w:tcMar>
              <w:left w:w="0" w:type="dxa"/>
              <w:right w:w="0" w:type="dxa"/>
            </w:tcMar>
            <w:vAlign w:val="top"/>
          </w:tcPr>
          <w:p>
            <w:pPr>
              <w:spacing w:before="58" w:after="0" w:line="240"/>
              <w:ind w:right="195" w:left="251" w:firstLine="220"/>
              <w:jc w:val="left"/>
              <w:rPr>
                <w:color w:val="auto"/>
                <w:position w:val="0"/>
                <w:shd w:fill="auto" w:val="clear"/>
              </w:rPr>
            </w:pPr>
            <w:r>
              <w:rPr>
                <w:rFonts w:ascii="Segoe UI" w:hAnsi="Segoe UI" w:cs="Segoe UI" w:eastAsia="Segoe UI"/>
                <w:color w:val="auto"/>
                <w:spacing w:val="0"/>
                <w:position w:val="0"/>
                <w:sz w:val="24"/>
                <w:shd w:fill="auto" w:val="clear"/>
              </w:rPr>
              <w:t xml:space="preserve">Alasan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1"/>
                <w:position w:val="0"/>
                <w:sz w:val="24"/>
                <w:shd w:fill="auto" w:val="clear"/>
              </w:rPr>
              <w:t xml:space="preserve">Perubahan</w:t>
            </w:r>
          </w:p>
        </w:tc>
        <w:tc>
          <w:tcPr>
            <w:tcW w:w="3645" w:type="dxa"/>
            <w:tcBorders>
              <w:top w:val="single" w:color="7a818a" w:sz="6"/>
              <w:left w:val="single" w:color="7a818a" w:sz="6"/>
              <w:bottom w:val="single" w:color="7a818a" w:sz="6"/>
              <w:right w:val="single" w:color="7a818a" w:sz="6"/>
            </w:tcBorders>
            <w:shd w:color="auto" w:fill="e1e8ff" w:val="clear"/>
            <w:tcMar>
              <w:left w:w="0" w:type="dxa"/>
              <w:right w:w="0" w:type="dxa"/>
            </w:tcMar>
            <w:vAlign w:val="top"/>
          </w:tcPr>
          <w:p>
            <w:pPr>
              <w:spacing w:before="0" w:after="0" w:line="386"/>
              <w:ind w:right="907" w:left="958" w:firstLine="590"/>
              <w:jc w:val="left"/>
              <w:rPr>
                <w:color w:val="auto"/>
                <w:position w:val="0"/>
                <w:shd w:fill="auto" w:val="clear"/>
              </w:rPr>
            </w:pPr>
            <w:r>
              <w:rPr>
                <w:rFonts w:ascii="Segoe UI" w:hAnsi="Segoe UI" w:cs="Segoe UI" w:eastAsia="Segoe UI"/>
                <w:color w:val="auto"/>
                <w:spacing w:val="0"/>
                <w:position w:val="0"/>
                <w:sz w:val="24"/>
                <w:shd w:fill="auto" w:val="clear"/>
              </w:rPr>
              <w:t xml:space="preserve">Versi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Perangkat</w:t>
            </w:r>
            <w:r>
              <w:rPr>
                <w:rFonts w:ascii="Segoe UI" w:hAnsi="Segoe UI" w:cs="Segoe UI" w:eastAsia="Segoe UI"/>
                <w:color w:val="auto"/>
                <w:spacing w:val="-13"/>
                <w:position w:val="0"/>
                <w:sz w:val="24"/>
                <w:shd w:fill="auto" w:val="clear"/>
              </w:rPr>
              <w:t xml:space="preserve"> </w:t>
            </w:r>
            <w:r>
              <w:rPr>
                <w:rFonts w:ascii="Segoe UI" w:hAnsi="Segoe UI" w:cs="Segoe UI" w:eastAsia="Segoe UI"/>
                <w:color w:val="auto"/>
                <w:spacing w:val="0"/>
                <w:position w:val="0"/>
                <w:sz w:val="24"/>
                <w:shd w:fill="auto" w:val="clear"/>
              </w:rPr>
              <w:t xml:space="preserve">Lunak</w:t>
            </w:r>
          </w:p>
        </w:tc>
      </w:tr>
      <w:tr>
        <w:trPr>
          <w:trHeight w:val="416" w:hRule="auto"/>
          <w:jc w:val="left"/>
        </w:trPr>
        <w:tc>
          <w:tcPr>
            <w:tcW w:w="1518"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060"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09"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645"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272" w:after="0" w:line="240"/>
        <w:ind w:right="0" w:left="259"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Kontrol</w:t>
      </w:r>
      <w:r>
        <w:rPr>
          <w:rFonts w:ascii="Segoe UI" w:hAnsi="Segoe UI" w:cs="Segoe UI" w:eastAsia="Segoe UI"/>
          <w:b/>
          <w:color w:val="auto"/>
          <w:spacing w:val="-12"/>
          <w:position w:val="0"/>
          <w:sz w:val="24"/>
          <w:shd w:fill="auto" w:val="clear"/>
        </w:rPr>
        <w:t xml:space="preserve"> </w:t>
      </w:r>
      <w:r>
        <w:rPr>
          <w:rFonts w:ascii="Segoe UI" w:hAnsi="Segoe UI" w:cs="Segoe UI" w:eastAsia="Segoe UI"/>
          <w:b/>
          <w:color w:val="auto"/>
          <w:spacing w:val="0"/>
          <w:position w:val="0"/>
          <w:sz w:val="24"/>
          <w:shd w:fill="auto" w:val="clear"/>
        </w:rPr>
        <w:t xml:space="preserve">Revisi</w:t>
      </w:r>
      <w:r>
        <w:rPr>
          <w:rFonts w:ascii="Segoe UI" w:hAnsi="Segoe UI" w:cs="Segoe UI" w:eastAsia="Segoe UI"/>
          <w:b/>
          <w:color w:val="auto"/>
          <w:spacing w:val="-9"/>
          <w:position w:val="0"/>
          <w:sz w:val="24"/>
          <w:shd w:fill="auto" w:val="clear"/>
        </w:rPr>
        <w:t xml:space="preserve"> </w:t>
      </w:r>
      <w:r>
        <w:rPr>
          <w:rFonts w:ascii="Segoe UI" w:hAnsi="Segoe UI" w:cs="Segoe UI" w:eastAsia="Segoe UI"/>
          <w:b/>
          <w:color w:val="auto"/>
          <w:spacing w:val="0"/>
          <w:position w:val="0"/>
          <w:sz w:val="24"/>
          <w:shd w:fill="auto" w:val="clear"/>
        </w:rPr>
        <w:t xml:space="preserve">Dokumen</w:t>
      </w:r>
    </w:p>
    <w:p>
      <w:pPr>
        <w:spacing w:before="3" w:after="0" w:line="240"/>
        <w:ind w:right="619" w:left="259"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Seluruh</w:t>
      </w:r>
      <w:r>
        <w:rPr>
          <w:rFonts w:ascii="Segoe UI" w:hAnsi="Segoe UI" w:cs="Segoe UI" w:eastAsia="Segoe UI"/>
          <w:color w:val="auto"/>
          <w:spacing w:val="42"/>
          <w:position w:val="0"/>
          <w:sz w:val="24"/>
          <w:shd w:fill="auto" w:val="clear"/>
        </w:rPr>
        <w:t xml:space="preserve"> </w:t>
      </w:r>
      <w:r>
        <w:rPr>
          <w:rFonts w:ascii="Segoe UI" w:hAnsi="Segoe UI" w:cs="Segoe UI" w:eastAsia="Segoe UI"/>
          <w:color w:val="auto"/>
          <w:spacing w:val="0"/>
          <w:position w:val="0"/>
          <w:sz w:val="24"/>
          <w:shd w:fill="auto" w:val="clear"/>
        </w:rPr>
        <w:t xml:space="preserve">revisi</w:t>
      </w:r>
      <w:r>
        <w:rPr>
          <w:rFonts w:ascii="Segoe UI" w:hAnsi="Segoe UI" w:cs="Segoe UI" w:eastAsia="Segoe UI"/>
          <w:color w:val="auto"/>
          <w:spacing w:val="47"/>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45"/>
          <w:position w:val="0"/>
          <w:sz w:val="24"/>
          <w:shd w:fill="auto" w:val="clear"/>
        </w:rPr>
        <w:t xml:space="preserve"> </w:t>
      </w:r>
      <w:r>
        <w:rPr>
          <w:rFonts w:ascii="Segoe UI" w:hAnsi="Segoe UI" w:cs="Segoe UI" w:eastAsia="Segoe UI"/>
          <w:color w:val="auto"/>
          <w:spacing w:val="0"/>
          <w:position w:val="0"/>
          <w:sz w:val="24"/>
          <w:shd w:fill="auto" w:val="clear"/>
        </w:rPr>
        <w:t xml:space="preserve">telah</w:t>
      </w:r>
      <w:r>
        <w:rPr>
          <w:rFonts w:ascii="Segoe UI" w:hAnsi="Segoe UI" w:cs="Segoe UI" w:eastAsia="Segoe UI"/>
          <w:color w:val="auto"/>
          <w:spacing w:val="46"/>
          <w:position w:val="0"/>
          <w:sz w:val="24"/>
          <w:shd w:fill="auto" w:val="clear"/>
        </w:rPr>
        <w:t xml:space="preserve"> </w:t>
      </w:r>
      <w:r>
        <w:rPr>
          <w:rFonts w:ascii="Segoe UI" w:hAnsi="Segoe UI" w:cs="Segoe UI" w:eastAsia="Segoe UI"/>
          <w:color w:val="auto"/>
          <w:spacing w:val="0"/>
          <w:position w:val="0"/>
          <w:sz w:val="24"/>
          <w:shd w:fill="auto" w:val="clear"/>
        </w:rPr>
        <w:t xml:space="preserve">dilakukan</w:t>
      </w:r>
      <w:r>
        <w:rPr>
          <w:rFonts w:ascii="Segoe UI" w:hAnsi="Segoe UI" w:cs="Segoe UI" w:eastAsia="Segoe UI"/>
          <w:color w:val="auto"/>
          <w:spacing w:val="43"/>
          <w:position w:val="0"/>
          <w:sz w:val="24"/>
          <w:shd w:fill="auto" w:val="clear"/>
        </w:rPr>
        <w:t xml:space="preserve"> </w:t>
      </w:r>
      <w:r>
        <w:rPr>
          <w:rFonts w:ascii="Segoe UI" w:hAnsi="Segoe UI" w:cs="Segoe UI" w:eastAsia="Segoe UI"/>
          <w:color w:val="auto"/>
          <w:spacing w:val="0"/>
          <w:position w:val="0"/>
          <w:sz w:val="24"/>
          <w:shd w:fill="auto" w:val="clear"/>
        </w:rPr>
        <w:t xml:space="preserve">pada</w:t>
      </w:r>
      <w:r>
        <w:rPr>
          <w:rFonts w:ascii="Segoe UI" w:hAnsi="Segoe UI" w:cs="Segoe UI" w:eastAsia="Segoe UI"/>
          <w:color w:val="auto"/>
          <w:spacing w:val="43"/>
          <w:position w:val="0"/>
          <w:sz w:val="24"/>
          <w:shd w:fill="auto" w:val="clear"/>
        </w:rPr>
        <w:t xml:space="preserve"> </w:t>
      </w:r>
      <w:r>
        <w:rPr>
          <w:rFonts w:ascii="Segoe UI" w:hAnsi="Segoe UI" w:cs="Segoe UI" w:eastAsia="Segoe UI"/>
          <w:color w:val="auto"/>
          <w:spacing w:val="0"/>
          <w:position w:val="0"/>
          <w:sz w:val="24"/>
          <w:shd w:fill="auto" w:val="clear"/>
        </w:rPr>
        <w:t xml:space="preserve">dokumen</w:t>
      </w:r>
      <w:r>
        <w:rPr>
          <w:rFonts w:ascii="Segoe UI" w:hAnsi="Segoe UI" w:cs="Segoe UI" w:eastAsia="Segoe UI"/>
          <w:color w:val="auto"/>
          <w:spacing w:val="46"/>
          <w:position w:val="0"/>
          <w:sz w:val="24"/>
          <w:shd w:fill="auto" w:val="clear"/>
        </w:rPr>
        <w:t xml:space="preserve"> </w:t>
      </w:r>
      <w:r>
        <w:rPr>
          <w:rFonts w:ascii="Segoe UI" w:hAnsi="Segoe UI" w:cs="Segoe UI" w:eastAsia="Segoe UI"/>
          <w:color w:val="auto"/>
          <w:spacing w:val="0"/>
          <w:position w:val="0"/>
          <w:sz w:val="24"/>
          <w:shd w:fill="auto" w:val="clear"/>
        </w:rPr>
        <w:t xml:space="preserve">ini,</w:t>
      </w:r>
      <w:r>
        <w:rPr>
          <w:rFonts w:ascii="Segoe UI" w:hAnsi="Segoe UI" w:cs="Segoe UI" w:eastAsia="Segoe UI"/>
          <w:color w:val="auto"/>
          <w:spacing w:val="48"/>
          <w:position w:val="0"/>
          <w:sz w:val="24"/>
          <w:shd w:fill="auto" w:val="clear"/>
        </w:rPr>
        <w:t xml:space="preserve"> </w:t>
      </w:r>
      <w:r>
        <w:rPr>
          <w:rFonts w:ascii="Segoe UI" w:hAnsi="Segoe UI" w:cs="Segoe UI" w:eastAsia="Segoe UI"/>
          <w:color w:val="auto"/>
          <w:spacing w:val="0"/>
          <w:position w:val="0"/>
          <w:sz w:val="24"/>
          <w:shd w:fill="auto" w:val="clear"/>
        </w:rPr>
        <w:t xml:space="preserve">dapat</w:t>
      </w:r>
      <w:r>
        <w:rPr>
          <w:rFonts w:ascii="Segoe UI" w:hAnsi="Segoe UI" w:cs="Segoe UI" w:eastAsia="Segoe UI"/>
          <w:color w:val="auto"/>
          <w:spacing w:val="44"/>
          <w:position w:val="0"/>
          <w:sz w:val="24"/>
          <w:shd w:fill="auto" w:val="clear"/>
        </w:rPr>
        <w:t xml:space="preserve"> </w:t>
      </w:r>
      <w:r>
        <w:rPr>
          <w:rFonts w:ascii="Segoe UI" w:hAnsi="Segoe UI" w:cs="Segoe UI" w:eastAsia="Segoe UI"/>
          <w:color w:val="auto"/>
          <w:spacing w:val="0"/>
          <w:position w:val="0"/>
          <w:sz w:val="24"/>
          <w:shd w:fill="auto" w:val="clear"/>
        </w:rPr>
        <w:t xml:space="preserve">diikuti</w:t>
      </w:r>
      <w:r>
        <w:rPr>
          <w:rFonts w:ascii="Segoe UI" w:hAnsi="Segoe UI" w:cs="Segoe UI" w:eastAsia="Segoe UI"/>
          <w:color w:val="auto"/>
          <w:spacing w:val="44"/>
          <w:position w:val="0"/>
          <w:sz w:val="24"/>
          <w:shd w:fill="auto" w:val="clear"/>
        </w:rPr>
        <w:t xml:space="preserve"> </w:t>
      </w:r>
      <w:r>
        <w:rPr>
          <w:rFonts w:ascii="Segoe UI" w:hAnsi="Segoe UI" w:cs="Segoe UI" w:eastAsia="Segoe UI"/>
          <w:color w:val="auto"/>
          <w:spacing w:val="0"/>
          <w:position w:val="0"/>
          <w:sz w:val="24"/>
          <w:shd w:fill="auto" w:val="clear"/>
        </w:rPr>
        <w:t xml:space="preserve">pada</w:t>
      </w:r>
      <w:r>
        <w:rPr>
          <w:rFonts w:ascii="Segoe UI" w:hAnsi="Segoe UI" w:cs="Segoe UI" w:eastAsia="Segoe UI"/>
          <w:color w:val="auto"/>
          <w:spacing w:val="45"/>
          <w:position w:val="0"/>
          <w:sz w:val="24"/>
          <w:shd w:fill="auto" w:val="clear"/>
        </w:rPr>
        <w:t xml:space="preserve"> </w:t>
      </w:r>
      <w:r>
        <w:rPr>
          <w:rFonts w:ascii="Segoe UI" w:hAnsi="Segoe UI" w:cs="Segoe UI" w:eastAsia="Segoe UI"/>
          <w:color w:val="auto"/>
          <w:spacing w:val="0"/>
          <w:position w:val="0"/>
          <w:sz w:val="24"/>
          <w:shd w:fill="auto" w:val="clear"/>
        </w:rPr>
        <w:t xml:space="preserve">tabel</w:t>
      </w:r>
      <w:r>
        <w:rPr>
          <w:rFonts w:ascii="Segoe UI" w:hAnsi="Segoe UI" w:cs="Segoe UI" w:eastAsia="Segoe UI"/>
          <w:color w:val="auto"/>
          <w:spacing w:val="-62"/>
          <w:position w:val="0"/>
          <w:sz w:val="24"/>
          <w:shd w:fill="auto" w:val="clear"/>
        </w:rPr>
        <w:t xml:space="preserve"> </w:t>
      </w:r>
      <w:r>
        <w:rPr>
          <w:rFonts w:ascii="Segoe UI" w:hAnsi="Segoe UI" w:cs="Segoe UI" w:eastAsia="Segoe UI"/>
          <w:color w:val="auto"/>
          <w:spacing w:val="0"/>
          <w:position w:val="0"/>
          <w:sz w:val="24"/>
          <w:shd w:fill="auto" w:val="clear"/>
        </w:rPr>
        <w:t xml:space="preserve">berikut</w:t>
      </w:r>
      <w:r>
        <w:rPr>
          <w:rFonts w:ascii="Segoe UI" w:hAnsi="Segoe UI" w:cs="Segoe UI" w:eastAsia="Segoe UI"/>
          <w:color w:val="auto"/>
          <w:spacing w:val="-5"/>
          <w:position w:val="0"/>
          <w:sz w:val="24"/>
          <w:shd w:fill="auto" w:val="clear"/>
        </w:rPr>
        <w:t xml:space="preserve"> </w:t>
      </w:r>
      <w:r>
        <w:rPr>
          <w:rFonts w:ascii="Segoe UI" w:hAnsi="Segoe UI" w:cs="Segoe UI" w:eastAsia="Segoe UI"/>
          <w:color w:val="auto"/>
          <w:spacing w:val="0"/>
          <w:position w:val="0"/>
          <w:sz w:val="24"/>
          <w:shd w:fill="auto" w:val="clear"/>
        </w:rPr>
        <w:t xml:space="preserve">:</w:t>
      </w:r>
    </w:p>
    <w:p>
      <w:pPr>
        <w:spacing w:before="0" w:after="1" w:line="240"/>
        <w:ind w:right="0" w:left="0" w:firstLine="0"/>
        <w:jc w:val="left"/>
        <w:rPr>
          <w:rFonts w:ascii="Segoe UI" w:hAnsi="Segoe UI" w:cs="Segoe UI" w:eastAsia="Segoe UI"/>
          <w:color w:val="auto"/>
          <w:spacing w:val="0"/>
          <w:position w:val="0"/>
          <w:sz w:val="17"/>
          <w:shd w:fill="auto" w:val="clear"/>
        </w:rPr>
      </w:pPr>
    </w:p>
    <w:tbl>
      <w:tblPr>
        <w:tblInd w:w="252" w:type="dxa"/>
      </w:tblPr>
      <w:tblGrid>
        <w:gridCol w:w="1513"/>
        <w:gridCol w:w="1528"/>
        <w:gridCol w:w="2977"/>
        <w:gridCol w:w="2862"/>
      </w:tblGrid>
      <w:tr>
        <w:trPr>
          <w:trHeight w:val="700" w:hRule="auto"/>
          <w:jc w:val="left"/>
        </w:trPr>
        <w:tc>
          <w:tcPr>
            <w:tcW w:w="1513" w:type="dxa"/>
            <w:tcBorders>
              <w:top w:val="single" w:color="7a818a" w:sz="6"/>
              <w:left w:val="single" w:color="7a818a" w:sz="6"/>
              <w:bottom w:val="single" w:color="7a818a" w:sz="6"/>
              <w:right w:val="single" w:color="7a818a" w:sz="6"/>
            </w:tcBorders>
            <w:shd w:color="auto" w:fill="e1e8ff" w:val="clear"/>
            <w:tcMar>
              <w:left w:w="0" w:type="dxa"/>
              <w:right w:w="0" w:type="dxa"/>
            </w:tcMar>
            <w:vAlign w:val="top"/>
          </w:tcPr>
          <w:p>
            <w:pPr>
              <w:spacing w:before="41" w:after="0" w:line="240"/>
              <w:ind w:right="341" w:left="474" w:hanging="68"/>
              <w:jc w:val="left"/>
              <w:rPr>
                <w:color w:val="auto"/>
                <w:position w:val="0"/>
                <w:shd w:fill="auto" w:val="clear"/>
              </w:rPr>
            </w:pPr>
            <w:r>
              <w:rPr>
                <w:rFonts w:ascii="Segoe UI" w:hAnsi="Segoe UI" w:cs="Segoe UI" w:eastAsia="Segoe UI"/>
                <w:color w:val="auto"/>
                <w:spacing w:val="-1"/>
                <w:position w:val="0"/>
                <w:sz w:val="24"/>
                <w:shd w:fill="auto" w:val="clear"/>
              </w:rPr>
              <w:t xml:space="preserve">Nomer</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Revisi</w:t>
            </w:r>
          </w:p>
        </w:tc>
        <w:tc>
          <w:tcPr>
            <w:tcW w:w="1528" w:type="dxa"/>
            <w:tcBorders>
              <w:top w:val="single" w:color="7a818a" w:sz="6"/>
              <w:left w:val="single" w:color="7a818a" w:sz="6"/>
              <w:bottom w:val="single" w:color="7a818a" w:sz="6"/>
              <w:right w:val="single" w:color="7a818a" w:sz="6"/>
            </w:tcBorders>
            <w:shd w:color="auto" w:fill="e1e8ff" w:val="clear"/>
            <w:tcMar>
              <w:left w:w="0" w:type="dxa"/>
              <w:right w:w="0" w:type="dxa"/>
            </w:tcMar>
            <w:vAlign w:val="top"/>
          </w:tcPr>
          <w:p>
            <w:pPr>
              <w:spacing w:before="58" w:after="0" w:line="240"/>
              <w:ind w:right="0" w:left="358"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Tanggal</w:t>
            </w:r>
          </w:p>
        </w:tc>
        <w:tc>
          <w:tcPr>
            <w:tcW w:w="2977" w:type="dxa"/>
            <w:tcBorders>
              <w:top w:val="single" w:color="7a818a" w:sz="6"/>
              <w:left w:val="single" w:color="7a818a" w:sz="6"/>
              <w:bottom w:val="single" w:color="7a818a" w:sz="6"/>
              <w:right w:val="single" w:color="7a818a" w:sz="6"/>
            </w:tcBorders>
            <w:shd w:color="auto" w:fill="e1e8ff" w:val="clear"/>
            <w:tcMar>
              <w:left w:w="0" w:type="dxa"/>
              <w:right w:w="0" w:type="dxa"/>
            </w:tcMar>
            <w:vAlign w:val="top"/>
          </w:tcPr>
          <w:p>
            <w:pPr>
              <w:spacing w:before="58" w:after="0" w:line="240"/>
              <w:ind w:right="0" w:left="750"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Diperiksa</w:t>
            </w:r>
            <w:r>
              <w:rPr>
                <w:rFonts w:ascii="Segoe UI" w:hAnsi="Segoe UI" w:cs="Segoe UI" w:eastAsia="Segoe UI"/>
                <w:color w:val="auto"/>
                <w:spacing w:val="-10"/>
                <w:position w:val="0"/>
                <w:sz w:val="24"/>
                <w:shd w:fill="auto" w:val="clear"/>
              </w:rPr>
              <w:t xml:space="preserve"> </w:t>
            </w:r>
            <w:r>
              <w:rPr>
                <w:rFonts w:ascii="Segoe UI" w:hAnsi="Segoe UI" w:cs="Segoe UI" w:eastAsia="Segoe UI"/>
                <w:color w:val="auto"/>
                <w:spacing w:val="0"/>
                <w:position w:val="0"/>
                <w:sz w:val="24"/>
                <w:shd w:fill="auto" w:val="clear"/>
              </w:rPr>
              <w:t xml:space="preserve">oleh</w:t>
            </w:r>
          </w:p>
        </w:tc>
        <w:tc>
          <w:tcPr>
            <w:tcW w:w="2862" w:type="dxa"/>
            <w:tcBorders>
              <w:top w:val="single" w:color="7a818a" w:sz="6"/>
              <w:left w:val="single" w:color="7a818a" w:sz="6"/>
              <w:bottom w:val="single" w:color="7a818a" w:sz="6"/>
              <w:right w:val="single" w:color="7a818a" w:sz="6"/>
            </w:tcBorders>
            <w:shd w:color="auto" w:fill="e1e8ff" w:val="clear"/>
            <w:tcMar>
              <w:left w:w="0" w:type="dxa"/>
              <w:right w:w="0" w:type="dxa"/>
            </w:tcMar>
            <w:vAlign w:val="top"/>
          </w:tcPr>
          <w:p>
            <w:pPr>
              <w:spacing w:before="41" w:after="0" w:line="240"/>
              <w:ind w:right="222" w:left="1073" w:hanging="495"/>
              <w:jc w:val="left"/>
              <w:rPr>
                <w:color w:val="auto"/>
                <w:position w:val="0"/>
                <w:shd w:fill="auto" w:val="clear"/>
              </w:rPr>
            </w:pPr>
            <w:r>
              <w:rPr>
                <w:rFonts w:ascii="Segoe UI" w:hAnsi="Segoe UI" w:cs="Segoe UI" w:eastAsia="Segoe UI"/>
                <w:color w:val="auto"/>
                <w:spacing w:val="-1"/>
                <w:position w:val="0"/>
                <w:sz w:val="24"/>
                <w:shd w:fill="auto" w:val="clear"/>
              </w:rPr>
              <w:t xml:space="preserve">Keterangan </w:t>
            </w:r>
            <w:r>
              <w:rPr>
                <w:rFonts w:ascii="Segoe UI" w:hAnsi="Segoe UI" w:cs="Segoe UI" w:eastAsia="Segoe UI"/>
                <w:color w:val="auto"/>
                <w:spacing w:val="0"/>
                <w:position w:val="0"/>
                <w:sz w:val="24"/>
                <w:shd w:fill="auto" w:val="clear"/>
              </w:rPr>
              <w:t xml:space="preserve">singkat</w:t>
            </w:r>
            <w:r>
              <w:rPr>
                <w:rFonts w:ascii="Segoe UI" w:hAnsi="Segoe UI" w:cs="Segoe UI" w:eastAsia="Segoe UI"/>
                <w:color w:val="auto"/>
                <w:spacing w:val="-64"/>
                <w:position w:val="0"/>
                <w:sz w:val="24"/>
                <w:shd w:fill="auto" w:val="clear"/>
              </w:rPr>
              <w:t xml:space="preserve"> </w:t>
            </w:r>
            <w:r>
              <w:rPr>
                <w:rFonts w:ascii="Segoe UI" w:hAnsi="Segoe UI" w:cs="Segoe UI" w:eastAsia="Segoe UI"/>
                <w:color w:val="auto"/>
                <w:spacing w:val="0"/>
                <w:position w:val="0"/>
                <w:sz w:val="24"/>
                <w:shd w:fill="auto" w:val="clear"/>
              </w:rPr>
              <w:t xml:space="preserve">perbaikan</w:t>
            </w:r>
          </w:p>
        </w:tc>
      </w:tr>
      <w:tr>
        <w:trPr>
          <w:trHeight w:val="776" w:hRule="auto"/>
          <w:jc w:val="left"/>
        </w:trPr>
        <w:tc>
          <w:tcPr>
            <w:tcW w:w="1513"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8"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7"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62"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81" w:hRule="auto"/>
          <w:jc w:val="left"/>
        </w:trPr>
        <w:tc>
          <w:tcPr>
            <w:tcW w:w="1513"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28"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977"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62" w:type="dxa"/>
            <w:tcBorders>
              <w:top w:val="single" w:color="7a818a" w:sz="6"/>
              <w:left w:val="single" w:color="7a818a" w:sz="6"/>
              <w:bottom w:val="single" w:color="7a818a" w:sz="6"/>
              <w:right w:val="single" w:color="7a818a" w:sz="6"/>
            </w:tcBorders>
            <w:shd w:color="000000" w:fill="ffffff" w:val="clear"/>
            <w:tcMar>
              <w:left w:w="0" w:type="dxa"/>
              <w:right w:w="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Segoe UI" w:hAnsi="Segoe UI" w:cs="Segoe UI" w:eastAsia="Segoe UI"/>
          <w:color w:val="auto"/>
          <w:spacing w:val="0"/>
          <w:position w:val="0"/>
          <w:sz w:val="13"/>
          <w:shd w:fill="auto" w:val="clear"/>
        </w:rPr>
      </w:pPr>
    </w:p>
    <w:p>
      <w:pPr>
        <w:spacing w:before="0" w:after="0" w:line="240"/>
        <w:ind w:right="0" w:left="0" w:firstLine="0"/>
        <w:jc w:val="left"/>
        <w:rPr>
          <w:rFonts w:ascii="Segoe UI" w:hAnsi="Segoe UI" w:cs="Segoe UI" w:eastAsia="Segoe UI"/>
          <w:color w:val="auto"/>
          <w:spacing w:val="0"/>
          <w:position w:val="0"/>
          <w:sz w:val="22"/>
          <w:shd w:fill="auto" w:val="clear"/>
        </w:rPr>
      </w:pPr>
    </w:p>
    <w:p>
      <w:pPr>
        <w:spacing w:before="102" w:after="0" w:line="240"/>
        <w:ind w:right="0" w:left="259"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 </w:t>
      </w:r>
    </w:p>
    <w:p>
      <w:pPr>
        <w:spacing w:before="102" w:after="0" w:line="240"/>
        <w:ind w:right="0" w:left="259" w:firstLine="0"/>
        <w:jc w:val="left"/>
        <w:rPr>
          <w:rFonts w:ascii="Segoe UI" w:hAnsi="Segoe UI" w:cs="Segoe UI" w:eastAsia="Segoe UI"/>
          <w:b/>
          <w:color w:val="auto"/>
          <w:spacing w:val="0"/>
          <w:position w:val="0"/>
          <w:sz w:val="28"/>
          <w:shd w:fill="auto" w:val="clear"/>
        </w:rPr>
      </w:pPr>
      <w:r>
        <w:rPr>
          <w:rFonts w:ascii="Segoe UI" w:hAnsi="Segoe UI" w:cs="Segoe UI" w:eastAsia="Segoe UI"/>
          <w:b/>
          <w:color w:val="auto"/>
          <w:spacing w:val="0"/>
          <w:position w:val="0"/>
          <w:sz w:val="28"/>
          <w:shd w:fill="auto" w:val="clear"/>
        </w:rPr>
        <w:t xml:space="preserve">PENDAHULUAN</w:t>
      </w:r>
    </w:p>
    <w:p>
      <w:pPr>
        <w:spacing w:before="102" w:after="0" w:line="240"/>
        <w:ind w:right="0" w:left="259" w:firstLine="0"/>
        <w:jc w:val="left"/>
        <w:rPr>
          <w:rFonts w:ascii="Segoe UI" w:hAnsi="Segoe UI" w:cs="Segoe UI" w:eastAsia="Segoe UI"/>
          <w:b/>
          <w:color w:val="auto"/>
          <w:spacing w:val="0"/>
          <w:position w:val="0"/>
          <w:sz w:val="28"/>
          <w:shd w:fill="auto" w:val="clear"/>
        </w:rPr>
      </w:pPr>
      <w:r>
        <w:rPr>
          <w:rFonts w:ascii="Segoe UI" w:hAnsi="Segoe UI" w:cs="Segoe UI" w:eastAsia="Segoe UI"/>
          <w:b/>
          <w:color w:val="auto"/>
          <w:spacing w:val="0"/>
          <w:position w:val="0"/>
          <w:sz w:val="28"/>
          <w:shd w:fill="auto" w:val="clear"/>
        </w:rPr>
        <w:t xml:space="preserve">Tujuan</w:t>
      </w:r>
    </w:p>
    <w:p>
      <w:pPr>
        <w:spacing w:before="102" w:after="0" w:line="240"/>
        <w:ind w:right="0" w:left="259"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SRS adalah dokumen komprehensif yang menjelaskan secara rinci fungsi, fitur, batasan, dan lingkup aplikasi yang akan dikembangkan. </w:t>
      </w:r>
      <w:r>
        <w:rPr>
          <w:rFonts w:ascii="Segoe UI" w:hAnsi="Segoe UI" w:cs="Segoe UI" w:eastAsia="Segoe UI"/>
          <w:color w:val="auto"/>
          <w:spacing w:val="0"/>
          <w:position w:val="0"/>
          <w:sz w:val="28"/>
          <w:shd w:fill="auto" w:val="clear"/>
        </w:rPr>
        <w:t xml:space="preserve">Dokumen Spesifikasi Kebutuhan Perangkat Lunak (Software Requirement Specification - SRS) untuk aplikasi Surat Perintah Perjalanan Dinas Digital memiliki beberapa tujuan utama. Berikut adalah tujuan utama pembuatan SRS untuk aplikasi tersebut:</w:t>
      </w:r>
    </w:p>
    <w:p>
      <w:pPr>
        <w:numPr>
          <w:ilvl w:val="0"/>
          <w:numId w:val="55"/>
        </w:numPr>
        <w:spacing w:before="102" w:after="0" w:line="240"/>
        <w:ind w:right="0" w:left="979"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Definisi Kebutuhan: Menentukan secara detail kebutuhan pengguna dan sistem untuk memastikan bahwa aplikasi yang dikembangkan sesuai dengan kebutuhan pengguna dan operasional perusahaan. </w:t>
      </w:r>
    </w:p>
    <w:p>
      <w:pPr>
        <w:numPr>
          <w:ilvl w:val="0"/>
          <w:numId w:val="55"/>
        </w:numPr>
        <w:spacing w:before="102" w:after="0" w:line="240"/>
        <w:ind w:right="0" w:left="979"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Dasar Perancangan: Menyediakan dasar yang jelas untuk perancangan lebih lanjut dari aplikasi. SRS berfungsi sebagai titik referensi untuk arsitektur sistem, desain antarmuka pengguna, dan pilihan teknologi, memastikan bahwa semua elemen dirancang untuk memenuhi kebutuhan yang diidentifikasi.</w:t>
      </w:r>
    </w:p>
    <w:p>
      <w:pPr>
        <w:numPr>
          <w:ilvl w:val="0"/>
          <w:numId w:val="55"/>
        </w:numPr>
        <w:spacing w:before="102" w:after="0" w:line="240"/>
        <w:ind w:right="0" w:left="979"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Panduan Pengembangan: Memberikan panduan yang jelas bagi tim pengembang software, termasuk programmer, desainer UI/UX, dan tester. Dokumen ini memastikan semua anggota tim bekerja menuju tujuan yang sama dan memahami fungsi yang harus dikembangkan serta bagaimana mereka harus berinteraksi.</w:t>
      </w:r>
    </w:p>
    <w:p>
      <w:pPr>
        <w:spacing w:before="102" w:after="0" w:line="240"/>
        <w:ind w:right="0" w:left="259"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Secara keseluruhan, SRS Dokumen adalah alat penting dalam proses pengembangan perangkat lunak yang membantu memastikan bahwa aplikasi yang dikembangkan memenuhi kebutuhan pengguna dan perusahaan secara akurat. Hal </w:t>
      </w:r>
      <w:r>
        <w:rPr>
          <w:rFonts w:ascii="Segoe UI" w:hAnsi="Segoe UI" w:cs="Segoe UI" w:eastAsia="Segoe UI"/>
          <w:color w:val="auto"/>
          <w:spacing w:val="0"/>
          <w:position w:val="0"/>
          <w:sz w:val="28"/>
          <w:shd w:fill="auto" w:val="clear"/>
        </w:rPr>
        <w:t xml:space="preserve">Ini bermanfaat baik untuk pemeliharaan sistem yang berkelanjutan maupun untuk pengembangan fitur baru.</w:t>
      </w:r>
    </w:p>
    <w:p>
      <w:pPr>
        <w:spacing w:before="102" w:after="0" w:line="240"/>
        <w:ind w:right="0" w:left="259" w:firstLine="0"/>
        <w:jc w:val="left"/>
        <w:rPr>
          <w:rFonts w:ascii="Segoe UI" w:hAnsi="Segoe UI" w:cs="Segoe UI" w:eastAsia="Segoe UI"/>
          <w:color w:val="auto"/>
          <w:spacing w:val="0"/>
          <w:position w:val="0"/>
          <w:sz w:val="28"/>
          <w:shd w:fill="auto" w:val="clear"/>
        </w:rPr>
      </w:pPr>
    </w:p>
    <w:p>
      <w:pPr>
        <w:spacing w:before="102" w:after="0" w:line="240"/>
        <w:ind w:right="0" w:left="259" w:firstLine="0"/>
        <w:jc w:val="left"/>
        <w:rPr>
          <w:rFonts w:ascii="Segoe UI" w:hAnsi="Segoe UI" w:cs="Segoe UI" w:eastAsia="Segoe UI"/>
          <w:color w:val="auto"/>
          <w:spacing w:val="0"/>
          <w:position w:val="0"/>
          <w:sz w:val="28"/>
          <w:shd w:fill="auto" w:val="clear"/>
        </w:rPr>
      </w:pPr>
    </w:p>
    <w:p>
      <w:pPr>
        <w:spacing w:before="102" w:after="0" w:line="240"/>
        <w:ind w:right="0" w:left="259" w:firstLine="0"/>
        <w:jc w:val="left"/>
        <w:rPr>
          <w:rFonts w:ascii="Segoe UI" w:hAnsi="Segoe UI" w:cs="Segoe UI" w:eastAsia="Segoe UI"/>
          <w:color w:val="auto"/>
          <w:spacing w:val="0"/>
          <w:position w:val="0"/>
          <w:sz w:val="28"/>
          <w:shd w:fill="auto" w:val="clear"/>
        </w:rPr>
      </w:pPr>
    </w:p>
    <w:p>
      <w:pPr>
        <w:spacing w:before="102" w:after="0" w:line="240"/>
        <w:ind w:right="0" w:left="259" w:firstLine="0"/>
        <w:jc w:val="left"/>
        <w:rPr>
          <w:rFonts w:ascii="Segoe UI" w:hAnsi="Segoe UI" w:cs="Segoe UI" w:eastAsia="Segoe UI"/>
          <w:color w:val="auto"/>
          <w:spacing w:val="0"/>
          <w:position w:val="0"/>
          <w:sz w:val="28"/>
          <w:shd w:fill="auto" w:val="clear"/>
        </w:rPr>
      </w:pPr>
    </w:p>
    <w:p>
      <w:pPr>
        <w:spacing w:before="0" w:after="0" w:line="240"/>
        <w:ind w:right="0" w:left="0" w:firstLine="0"/>
        <w:jc w:val="left"/>
        <w:rPr>
          <w:rFonts w:ascii="Segoe UI" w:hAnsi="Segoe UI" w:cs="Segoe UI" w:eastAsia="Segoe UI"/>
          <w:color w:val="auto"/>
          <w:spacing w:val="0"/>
          <w:position w:val="0"/>
          <w:sz w:val="22"/>
          <w:shd w:fill="auto" w:val="clear"/>
        </w:rPr>
      </w:pPr>
    </w:p>
    <w:p>
      <w:pPr>
        <w:spacing w:before="0" w:after="0" w:line="240"/>
        <w:ind w:right="0" w:left="0" w:firstLine="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Ruang Lingkup Dokumen</w:t>
      </w:r>
    </w:p>
    <w:p>
      <w:pPr>
        <w:spacing w:before="156" w:after="0" w:line="240"/>
        <w:ind w:right="0" w:left="259" w:firstLine="0"/>
        <w:jc w:val="left"/>
        <w:rPr>
          <w:rFonts w:ascii="Segoe UI" w:hAnsi="Segoe UI" w:cs="Segoe UI" w:eastAsia="Segoe UI"/>
          <w:color w:val="auto"/>
          <w:spacing w:val="0"/>
          <w:position w:val="0"/>
          <w:sz w:val="24"/>
          <w:shd w:fill="auto" w:val="clear"/>
        </w:rPr>
      </w:pPr>
      <w:r>
        <w:rPr>
          <w:rFonts w:ascii="Segoe UI" w:hAnsi="Segoe UI" w:cs="Segoe UI" w:eastAsia="Segoe UI"/>
          <w:color w:val="292C33"/>
          <w:spacing w:val="0"/>
          <w:position w:val="0"/>
          <w:sz w:val="24"/>
          <w:shd w:fill="auto" w:val="clear"/>
        </w:rPr>
        <w:t xml:space="preserve">Berikut</w:t>
      </w:r>
      <w:r>
        <w:rPr>
          <w:rFonts w:ascii="Segoe UI" w:hAnsi="Segoe UI" w:cs="Segoe UI" w:eastAsia="Segoe UI"/>
          <w:color w:val="292C33"/>
          <w:spacing w:val="-9"/>
          <w:position w:val="0"/>
          <w:sz w:val="24"/>
          <w:shd w:fill="auto" w:val="clear"/>
        </w:rPr>
        <w:t xml:space="preserve"> </w:t>
      </w:r>
      <w:r>
        <w:rPr>
          <w:rFonts w:ascii="Segoe UI" w:hAnsi="Segoe UI" w:cs="Segoe UI" w:eastAsia="Segoe UI"/>
          <w:color w:val="292C33"/>
          <w:spacing w:val="0"/>
          <w:position w:val="0"/>
          <w:sz w:val="24"/>
          <w:shd w:fill="auto" w:val="clear"/>
        </w:rPr>
        <w:t xml:space="preserve">adalah</w:t>
      </w:r>
      <w:r>
        <w:rPr>
          <w:rFonts w:ascii="Segoe UI" w:hAnsi="Segoe UI" w:cs="Segoe UI" w:eastAsia="Segoe UI"/>
          <w:color w:val="292C33"/>
          <w:spacing w:val="-8"/>
          <w:position w:val="0"/>
          <w:sz w:val="24"/>
          <w:shd w:fill="auto" w:val="clear"/>
        </w:rPr>
        <w:t xml:space="preserve"> </w:t>
      </w:r>
      <w:r>
        <w:rPr>
          <w:rFonts w:ascii="Segoe UI" w:hAnsi="Segoe UI" w:cs="Segoe UI" w:eastAsia="Segoe UI"/>
          <w:color w:val="292C33"/>
          <w:spacing w:val="0"/>
          <w:position w:val="0"/>
          <w:sz w:val="24"/>
          <w:shd w:fill="auto" w:val="clear"/>
        </w:rPr>
        <w:t xml:space="preserve">ruang</w:t>
      </w:r>
      <w:r>
        <w:rPr>
          <w:rFonts w:ascii="Segoe UI" w:hAnsi="Segoe UI" w:cs="Segoe UI" w:eastAsia="Segoe UI"/>
          <w:color w:val="292C33"/>
          <w:spacing w:val="-10"/>
          <w:position w:val="0"/>
          <w:sz w:val="24"/>
          <w:shd w:fill="auto" w:val="clear"/>
        </w:rPr>
        <w:t xml:space="preserve"> </w:t>
      </w:r>
      <w:r>
        <w:rPr>
          <w:rFonts w:ascii="Segoe UI" w:hAnsi="Segoe UI" w:cs="Segoe UI" w:eastAsia="Segoe UI"/>
          <w:color w:val="292C33"/>
          <w:spacing w:val="0"/>
          <w:position w:val="0"/>
          <w:sz w:val="24"/>
          <w:shd w:fill="auto" w:val="clear"/>
        </w:rPr>
        <w:t xml:space="preserve">lingkup</w:t>
      </w:r>
      <w:r>
        <w:rPr>
          <w:rFonts w:ascii="Segoe UI" w:hAnsi="Segoe UI" w:cs="Segoe UI" w:eastAsia="Segoe UI"/>
          <w:color w:val="292C33"/>
          <w:spacing w:val="-10"/>
          <w:position w:val="0"/>
          <w:sz w:val="24"/>
          <w:shd w:fill="auto" w:val="clear"/>
        </w:rPr>
        <w:t xml:space="preserve"> </w:t>
      </w:r>
      <w:r>
        <w:rPr>
          <w:rFonts w:ascii="Segoe UI" w:hAnsi="Segoe UI" w:cs="Segoe UI" w:eastAsia="Segoe UI"/>
          <w:color w:val="292C33"/>
          <w:spacing w:val="0"/>
          <w:position w:val="0"/>
          <w:sz w:val="24"/>
          <w:shd w:fill="auto" w:val="clear"/>
        </w:rPr>
        <w:t xml:space="preserve">dokumen</w:t>
      </w:r>
      <w:r>
        <w:rPr>
          <w:rFonts w:ascii="Segoe UI" w:hAnsi="Segoe UI" w:cs="Segoe UI" w:eastAsia="Segoe UI"/>
          <w:color w:val="292C33"/>
          <w:spacing w:val="-8"/>
          <w:position w:val="0"/>
          <w:sz w:val="24"/>
          <w:shd w:fill="auto" w:val="clear"/>
        </w:rPr>
        <w:t xml:space="preserve"> </w:t>
      </w:r>
      <w:r>
        <w:rPr>
          <w:rFonts w:ascii="Segoe UI" w:hAnsi="Segoe UI" w:cs="Segoe UI" w:eastAsia="Segoe UI"/>
          <w:color w:val="292C33"/>
          <w:spacing w:val="0"/>
          <w:position w:val="0"/>
          <w:sz w:val="24"/>
          <w:shd w:fill="auto" w:val="clear"/>
        </w:rPr>
        <w:t xml:space="preserve">SRS</w:t>
      </w:r>
      <w:r>
        <w:rPr>
          <w:rFonts w:ascii="Segoe UI" w:hAnsi="Segoe UI" w:cs="Segoe UI" w:eastAsia="Segoe UI"/>
          <w:color w:val="292C33"/>
          <w:spacing w:val="-7"/>
          <w:position w:val="0"/>
          <w:sz w:val="24"/>
          <w:shd w:fill="auto" w:val="clear"/>
        </w:rPr>
        <w:t xml:space="preserve"> </w:t>
      </w:r>
      <w:r>
        <w:rPr>
          <w:rFonts w:ascii="Segoe UI" w:hAnsi="Segoe UI" w:cs="Segoe UI" w:eastAsia="Segoe UI"/>
          <w:color w:val="292C33"/>
          <w:spacing w:val="0"/>
          <w:position w:val="0"/>
          <w:sz w:val="24"/>
          <w:shd w:fill="auto" w:val="clear"/>
        </w:rPr>
        <w:t xml:space="preserve">untuk</w:t>
      </w:r>
      <w:r>
        <w:rPr>
          <w:rFonts w:ascii="Segoe UI" w:hAnsi="Segoe UI" w:cs="Segoe UI" w:eastAsia="Segoe UI"/>
          <w:color w:val="292C33"/>
          <w:spacing w:val="-8"/>
          <w:position w:val="0"/>
          <w:sz w:val="24"/>
          <w:shd w:fill="auto" w:val="clear"/>
        </w:rPr>
        <w:t xml:space="preserve"> </w:t>
      </w:r>
      <w:r>
        <w:rPr>
          <w:rFonts w:ascii="Segoe UI" w:hAnsi="Segoe UI" w:cs="Segoe UI" w:eastAsia="Segoe UI"/>
          <w:color w:val="292C33"/>
          <w:spacing w:val="0"/>
          <w:position w:val="0"/>
          <w:sz w:val="24"/>
          <w:shd w:fill="auto" w:val="clear"/>
        </w:rPr>
        <w:t xml:space="preserve">aplikasi</w:t>
      </w:r>
      <w:r>
        <w:rPr>
          <w:rFonts w:ascii="Segoe UI" w:hAnsi="Segoe UI" w:cs="Segoe UI" w:eastAsia="Segoe UI"/>
          <w:color w:val="292C33"/>
          <w:spacing w:val="-7"/>
          <w:position w:val="0"/>
          <w:sz w:val="24"/>
          <w:shd w:fill="auto" w:val="clear"/>
        </w:rPr>
        <w:t xml:space="preserve"> </w:t>
      </w:r>
      <w:r>
        <w:rPr>
          <w:rFonts w:ascii="Segoe UI" w:hAnsi="Segoe UI" w:cs="Segoe UI" w:eastAsia="Segoe UI"/>
          <w:color w:val="292C33"/>
          <w:spacing w:val="0"/>
          <w:position w:val="0"/>
          <w:sz w:val="24"/>
          <w:shd w:fill="auto" w:val="clear"/>
        </w:rPr>
        <w:t xml:space="preserve">SPPD Digital:</w:t>
      </w:r>
    </w:p>
    <w:p>
      <w:pPr>
        <w:numPr>
          <w:ilvl w:val="0"/>
          <w:numId w:val="60"/>
        </w:numPr>
        <w:tabs>
          <w:tab w:val="left" w:pos="910" w:leader="none"/>
        </w:tabs>
        <w:spacing w:before="160" w:after="0" w:line="360"/>
        <w:ind w:right="993" w:left="907" w:hanging="327"/>
        <w:jc w:val="left"/>
        <w:rPr>
          <w:rFonts w:ascii="Segoe UI" w:hAnsi="Segoe UI" w:cs="Segoe UI" w:eastAsia="Segoe UI"/>
          <w:color w:val="auto"/>
          <w:spacing w:val="0"/>
          <w:position w:val="0"/>
          <w:sz w:val="24"/>
          <w:shd w:fill="auto" w:val="clear"/>
        </w:rPr>
      </w:pPr>
      <w:r>
        <w:rPr>
          <w:rFonts w:ascii="Segoe UI" w:hAnsi="Segoe UI" w:cs="Segoe UI" w:eastAsia="Segoe UI"/>
          <w:color w:val="292C33"/>
          <w:spacing w:val="0"/>
          <w:position w:val="0"/>
          <w:sz w:val="24"/>
          <w:shd w:fill="auto" w:val="clear"/>
        </w:rPr>
        <w:t xml:space="preserve">Deskripsi</w:t>
      </w:r>
      <w:r>
        <w:rPr>
          <w:rFonts w:ascii="Segoe UI" w:hAnsi="Segoe UI" w:cs="Segoe UI" w:eastAsia="Segoe UI"/>
          <w:color w:val="292C33"/>
          <w:spacing w:val="42"/>
          <w:position w:val="0"/>
          <w:sz w:val="24"/>
          <w:shd w:fill="auto" w:val="clear"/>
        </w:rPr>
        <w:t xml:space="preserve"> </w:t>
      </w:r>
      <w:r>
        <w:rPr>
          <w:rFonts w:ascii="Segoe UI" w:hAnsi="Segoe UI" w:cs="Segoe UI" w:eastAsia="Segoe UI"/>
          <w:color w:val="292C33"/>
          <w:spacing w:val="0"/>
          <w:position w:val="0"/>
          <w:sz w:val="24"/>
          <w:shd w:fill="auto" w:val="clear"/>
        </w:rPr>
        <w:t xml:space="preserve">Umum:</w:t>
      </w:r>
      <w:r>
        <w:rPr>
          <w:rFonts w:ascii="Segoe UI" w:hAnsi="Segoe UI" w:cs="Segoe UI" w:eastAsia="Segoe UI"/>
          <w:color w:val="292C33"/>
          <w:spacing w:val="41"/>
          <w:position w:val="0"/>
          <w:sz w:val="24"/>
          <w:shd w:fill="auto" w:val="clear"/>
        </w:rPr>
        <w:t xml:space="preserve"> </w:t>
      </w:r>
      <w:r>
        <w:rPr>
          <w:rFonts w:ascii="Segoe UI" w:hAnsi="Segoe UI" w:cs="Segoe UI" w:eastAsia="Segoe UI"/>
          <w:color w:val="292C33"/>
          <w:spacing w:val="0"/>
          <w:position w:val="0"/>
          <w:sz w:val="24"/>
          <w:shd w:fill="auto" w:val="clear"/>
        </w:rPr>
        <w:t xml:space="preserve">Ruang</w:t>
      </w:r>
      <w:r>
        <w:rPr>
          <w:rFonts w:ascii="Segoe UI" w:hAnsi="Segoe UI" w:cs="Segoe UI" w:eastAsia="Segoe UI"/>
          <w:color w:val="292C33"/>
          <w:spacing w:val="41"/>
          <w:position w:val="0"/>
          <w:sz w:val="24"/>
          <w:shd w:fill="auto" w:val="clear"/>
        </w:rPr>
        <w:t xml:space="preserve"> </w:t>
      </w:r>
      <w:r>
        <w:rPr>
          <w:rFonts w:ascii="Segoe UI" w:hAnsi="Segoe UI" w:cs="Segoe UI" w:eastAsia="Segoe UI"/>
          <w:color w:val="292C33"/>
          <w:spacing w:val="0"/>
          <w:position w:val="0"/>
          <w:sz w:val="24"/>
          <w:shd w:fill="auto" w:val="clear"/>
        </w:rPr>
        <w:t xml:space="preserve">lingkup</w:t>
      </w:r>
      <w:r>
        <w:rPr>
          <w:rFonts w:ascii="Segoe UI" w:hAnsi="Segoe UI" w:cs="Segoe UI" w:eastAsia="Segoe UI"/>
          <w:color w:val="292C33"/>
          <w:spacing w:val="41"/>
          <w:position w:val="0"/>
          <w:sz w:val="24"/>
          <w:shd w:fill="auto" w:val="clear"/>
        </w:rPr>
        <w:t xml:space="preserve"> </w:t>
      </w:r>
      <w:r>
        <w:rPr>
          <w:rFonts w:ascii="Segoe UI" w:hAnsi="Segoe UI" w:cs="Segoe UI" w:eastAsia="Segoe UI"/>
          <w:color w:val="292C33"/>
          <w:spacing w:val="0"/>
          <w:position w:val="0"/>
          <w:sz w:val="24"/>
          <w:shd w:fill="auto" w:val="clear"/>
        </w:rPr>
        <w:t xml:space="preserve">dokumen</w:t>
      </w:r>
      <w:r>
        <w:rPr>
          <w:rFonts w:ascii="Segoe UI" w:hAnsi="Segoe UI" w:cs="Segoe UI" w:eastAsia="Segoe UI"/>
          <w:color w:val="292C33"/>
          <w:spacing w:val="41"/>
          <w:position w:val="0"/>
          <w:sz w:val="24"/>
          <w:shd w:fill="auto" w:val="clear"/>
        </w:rPr>
        <w:t xml:space="preserve"> </w:t>
      </w:r>
      <w:r>
        <w:rPr>
          <w:rFonts w:ascii="Segoe UI" w:hAnsi="Segoe UI" w:cs="Segoe UI" w:eastAsia="Segoe UI"/>
          <w:color w:val="292C33"/>
          <w:spacing w:val="0"/>
          <w:position w:val="0"/>
          <w:sz w:val="24"/>
          <w:shd w:fill="auto" w:val="clear"/>
        </w:rPr>
        <w:t xml:space="preserve">SRS</w:t>
      </w:r>
      <w:r>
        <w:rPr>
          <w:rFonts w:ascii="Segoe UI" w:hAnsi="Segoe UI" w:cs="Segoe UI" w:eastAsia="Segoe UI"/>
          <w:color w:val="292C33"/>
          <w:spacing w:val="45"/>
          <w:position w:val="0"/>
          <w:sz w:val="24"/>
          <w:shd w:fill="auto" w:val="clear"/>
        </w:rPr>
        <w:t xml:space="preserve"> </w:t>
      </w:r>
      <w:r>
        <w:rPr>
          <w:rFonts w:ascii="Segoe UI" w:hAnsi="Segoe UI" w:cs="Segoe UI" w:eastAsia="Segoe UI"/>
          <w:color w:val="292C33"/>
          <w:spacing w:val="0"/>
          <w:position w:val="0"/>
          <w:sz w:val="24"/>
          <w:shd w:fill="auto" w:val="clear"/>
        </w:rPr>
        <w:t xml:space="preserve">harus</w:t>
      </w:r>
      <w:r>
        <w:rPr>
          <w:rFonts w:ascii="Segoe UI" w:hAnsi="Segoe UI" w:cs="Segoe UI" w:eastAsia="Segoe UI"/>
          <w:color w:val="292C33"/>
          <w:spacing w:val="39"/>
          <w:position w:val="0"/>
          <w:sz w:val="24"/>
          <w:shd w:fill="auto" w:val="clear"/>
        </w:rPr>
        <w:t xml:space="preserve"> </w:t>
      </w:r>
      <w:r>
        <w:rPr>
          <w:rFonts w:ascii="Segoe UI" w:hAnsi="Segoe UI" w:cs="Segoe UI" w:eastAsia="Segoe UI"/>
          <w:color w:val="292C33"/>
          <w:spacing w:val="0"/>
          <w:position w:val="0"/>
          <w:sz w:val="24"/>
          <w:shd w:fill="auto" w:val="clear"/>
        </w:rPr>
        <w:t xml:space="preserve">memuat</w:t>
      </w:r>
      <w:r>
        <w:rPr>
          <w:rFonts w:ascii="Segoe UI" w:hAnsi="Segoe UI" w:cs="Segoe UI" w:eastAsia="Segoe UI"/>
          <w:color w:val="292C33"/>
          <w:spacing w:val="43"/>
          <w:position w:val="0"/>
          <w:sz w:val="24"/>
          <w:shd w:fill="auto" w:val="clear"/>
        </w:rPr>
        <w:t xml:space="preserve"> </w:t>
      </w:r>
      <w:r>
        <w:rPr>
          <w:rFonts w:ascii="Segoe UI" w:hAnsi="Segoe UI" w:cs="Segoe UI" w:eastAsia="Segoe UI"/>
          <w:color w:val="292C33"/>
          <w:spacing w:val="0"/>
          <w:position w:val="0"/>
          <w:sz w:val="24"/>
          <w:shd w:fill="auto" w:val="clear"/>
        </w:rPr>
        <w:t xml:space="preserve">deskripsi umum</w:t>
      </w:r>
      <w:r>
        <w:rPr>
          <w:rFonts w:ascii="Segoe UI" w:hAnsi="Segoe UI" w:cs="Segoe UI" w:eastAsia="Segoe UI"/>
          <w:color w:val="292C33"/>
          <w:spacing w:val="48"/>
          <w:position w:val="0"/>
          <w:sz w:val="24"/>
          <w:shd w:fill="auto" w:val="clear"/>
        </w:rPr>
        <w:t xml:space="preserve"> </w:t>
      </w:r>
      <w:r>
        <w:rPr>
          <w:rFonts w:ascii="Segoe UI" w:hAnsi="Segoe UI" w:cs="Segoe UI" w:eastAsia="Segoe UI"/>
          <w:color w:val="292C33"/>
          <w:spacing w:val="0"/>
          <w:position w:val="0"/>
          <w:sz w:val="24"/>
          <w:shd w:fill="auto" w:val="clear"/>
        </w:rPr>
        <w:t xml:space="preserve">tentang</w:t>
      </w:r>
      <w:r>
        <w:rPr>
          <w:rFonts w:ascii="Segoe UI" w:hAnsi="Segoe UI" w:cs="Segoe UI" w:eastAsia="Segoe UI"/>
          <w:color w:val="292C33"/>
          <w:spacing w:val="48"/>
          <w:position w:val="0"/>
          <w:sz w:val="24"/>
          <w:shd w:fill="auto" w:val="clear"/>
        </w:rPr>
        <w:t xml:space="preserve"> </w:t>
      </w:r>
      <w:r>
        <w:rPr>
          <w:rFonts w:ascii="Segoe UI" w:hAnsi="Segoe UI" w:cs="Segoe UI" w:eastAsia="Segoe UI"/>
          <w:color w:val="292C33"/>
          <w:spacing w:val="0"/>
          <w:position w:val="0"/>
          <w:sz w:val="24"/>
          <w:shd w:fill="auto" w:val="clear"/>
        </w:rPr>
        <w:t xml:space="preserve">aplikasi</w:t>
      </w:r>
      <w:r>
        <w:rPr>
          <w:rFonts w:ascii="Segoe UI" w:hAnsi="Segoe UI" w:cs="Segoe UI" w:eastAsia="Segoe UI"/>
          <w:color w:val="292C33"/>
          <w:spacing w:val="55"/>
          <w:position w:val="0"/>
          <w:sz w:val="24"/>
          <w:shd w:fill="auto" w:val="clear"/>
        </w:rPr>
        <w:t xml:space="preserve"> </w:t>
      </w:r>
      <w:r>
        <w:rPr>
          <w:rFonts w:ascii="Segoe UI" w:hAnsi="Segoe UI" w:cs="Segoe UI" w:eastAsia="Segoe UI"/>
          <w:color w:val="292C33"/>
          <w:spacing w:val="0"/>
          <w:position w:val="0"/>
          <w:sz w:val="24"/>
          <w:shd w:fill="auto" w:val="clear"/>
        </w:rPr>
        <w:t xml:space="preserve">SPPD Digital,</w:t>
      </w:r>
      <w:r>
        <w:rPr>
          <w:rFonts w:ascii="Segoe UI" w:hAnsi="Segoe UI" w:cs="Segoe UI" w:eastAsia="Segoe UI"/>
          <w:color w:val="292C33"/>
          <w:spacing w:val="49"/>
          <w:position w:val="0"/>
          <w:sz w:val="24"/>
          <w:shd w:fill="auto" w:val="clear"/>
        </w:rPr>
        <w:t xml:space="preserve"> </w:t>
      </w:r>
      <w:r>
        <w:rPr>
          <w:rFonts w:ascii="Segoe UI" w:hAnsi="Segoe UI" w:cs="Segoe UI" w:eastAsia="Segoe UI"/>
          <w:color w:val="292C33"/>
          <w:spacing w:val="0"/>
          <w:position w:val="0"/>
          <w:sz w:val="24"/>
          <w:shd w:fill="auto" w:val="clear"/>
        </w:rPr>
        <w:t xml:space="preserve">termasuk</w:t>
      </w:r>
      <w:r>
        <w:rPr>
          <w:rFonts w:ascii="Segoe UI" w:hAnsi="Segoe UI" w:cs="Segoe UI" w:eastAsia="Segoe UI"/>
          <w:color w:val="292C33"/>
          <w:spacing w:val="53"/>
          <w:position w:val="0"/>
          <w:sz w:val="24"/>
          <w:shd w:fill="auto" w:val="clear"/>
        </w:rPr>
        <w:t xml:space="preserve"> </w:t>
      </w:r>
      <w:r>
        <w:rPr>
          <w:rFonts w:ascii="Segoe UI" w:hAnsi="Segoe UI" w:cs="Segoe UI" w:eastAsia="Segoe UI"/>
          <w:color w:val="292C33"/>
          <w:spacing w:val="0"/>
          <w:position w:val="0"/>
          <w:sz w:val="24"/>
          <w:shd w:fill="auto" w:val="clear"/>
        </w:rPr>
        <w:t xml:space="preserve">deskripsi</w:t>
      </w:r>
      <w:r>
        <w:rPr>
          <w:rFonts w:ascii="Segoe UI" w:hAnsi="Segoe UI" w:cs="Segoe UI" w:eastAsia="Segoe UI"/>
          <w:color w:val="292C33"/>
          <w:spacing w:val="51"/>
          <w:position w:val="0"/>
          <w:sz w:val="24"/>
          <w:shd w:fill="auto" w:val="clear"/>
        </w:rPr>
        <w:t xml:space="preserve"> </w:t>
      </w:r>
      <w:r>
        <w:rPr>
          <w:rFonts w:ascii="Segoe UI" w:hAnsi="Segoe UI" w:cs="Segoe UI" w:eastAsia="Segoe UI"/>
          <w:color w:val="292C33"/>
          <w:spacing w:val="0"/>
          <w:position w:val="0"/>
          <w:sz w:val="24"/>
          <w:shd w:fill="auto" w:val="clear"/>
        </w:rPr>
        <w:t xml:space="preserve">singkat</w:t>
      </w:r>
      <w:r>
        <w:rPr>
          <w:rFonts w:ascii="Segoe UI" w:hAnsi="Segoe UI" w:cs="Segoe UI" w:eastAsia="Segoe UI"/>
          <w:color w:val="auto"/>
          <w:spacing w:val="0"/>
          <w:position w:val="0"/>
          <w:sz w:val="24"/>
          <w:shd w:fill="auto" w:val="clear"/>
        </w:rPr>
        <w:t xml:space="preserve"> </w:t>
      </w:r>
      <w:r>
        <w:rPr>
          <w:rFonts w:ascii="Segoe UI" w:hAnsi="Segoe UI" w:cs="Segoe UI" w:eastAsia="Segoe UI"/>
          <w:color w:val="292C33"/>
          <w:spacing w:val="0"/>
          <w:position w:val="0"/>
          <w:sz w:val="24"/>
          <w:shd w:fill="auto" w:val="clear"/>
        </w:rPr>
        <w:t xml:space="preserve">tentang</w:t>
      </w:r>
      <w:r>
        <w:rPr>
          <w:rFonts w:ascii="Segoe UI" w:hAnsi="Segoe UI" w:cs="Segoe UI" w:eastAsia="Segoe UI"/>
          <w:color w:val="292C33"/>
          <w:spacing w:val="-8"/>
          <w:position w:val="0"/>
          <w:sz w:val="24"/>
          <w:shd w:fill="auto" w:val="clear"/>
        </w:rPr>
        <w:t xml:space="preserve"> </w:t>
      </w:r>
      <w:r>
        <w:rPr>
          <w:rFonts w:ascii="Segoe UI" w:hAnsi="Segoe UI" w:cs="Segoe UI" w:eastAsia="Segoe UI"/>
          <w:color w:val="292C33"/>
          <w:spacing w:val="0"/>
          <w:position w:val="0"/>
          <w:sz w:val="24"/>
          <w:shd w:fill="auto" w:val="clear"/>
        </w:rPr>
        <w:t xml:space="preserve">tujuan</w:t>
      </w:r>
      <w:r>
        <w:rPr>
          <w:rFonts w:ascii="Segoe UI" w:hAnsi="Segoe UI" w:cs="Segoe UI" w:eastAsia="Segoe UI"/>
          <w:color w:val="292C33"/>
          <w:spacing w:val="-7"/>
          <w:position w:val="0"/>
          <w:sz w:val="24"/>
          <w:shd w:fill="auto" w:val="clear"/>
        </w:rPr>
        <w:t xml:space="preserve"> </w:t>
      </w:r>
      <w:r>
        <w:rPr>
          <w:rFonts w:ascii="Segoe UI" w:hAnsi="Segoe UI" w:cs="Segoe UI" w:eastAsia="Segoe UI"/>
          <w:color w:val="292C33"/>
          <w:spacing w:val="0"/>
          <w:position w:val="0"/>
          <w:sz w:val="24"/>
          <w:shd w:fill="auto" w:val="clear"/>
        </w:rPr>
        <w:t xml:space="preserve">aplikasi</w:t>
      </w:r>
      <w:r>
        <w:rPr>
          <w:rFonts w:ascii="Segoe UI" w:hAnsi="Segoe UI" w:cs="Segoe UI" w:eastAsia="Segoe UI"/>
          <w:color w:val="292C33"/>
          <w:spacing w:val="-4"/>
          <w:position w:val="0"/>
          <w:sz w:val="24"/>
          <w:shd w:fill="auto" w:val="clear"/>
        </w:rPr>
        <w:t xml:space="preserve"> </w:t>
      </w:r>
      <w:r>
        <w:rPr>
          <w:rFonts w:ascii="Segoe UI" w:hAnsi="Segoe UI" w:cs="Segoe UI" w:eastAsia="Segoe UI"/>
          <w:color w:val="292C33"/>
          <w:spacing w:val="0"/>
          <w:position w:val="0"/>
          <w:sz w:val="24"/>
          <w:shd w:fill="auto" w:val="clear"/>
        </w:rPr>
        <w:t xml:space="preserve">dan</w:t>
      </w:r>
      <w:r>
        <w:rPr>
          <w:rFonts w:ascii="Segoe UI" w:hAnsi="Segoe UI" w:cs="Segoe UI" w:eastAsia="Segoe UI"/>
          <w:color w:val="292C33"/>
          <w:spacing w:val="-7"/>
          <w:position w:val="0"/>
          <w:sz w:val="24"/>
          <w:shd w:fill="auto" w:val="clear"/>
        </w:rPr>
        <w:t xml:space="preserve"> </w:t>
      </w:r>
      <w:r>
        <w:rPr>
          <w:rFonts w:ascii="Segoe UI" w:hAnsi="Segoe UI" w:cs="Segoe UI" w:eastAsia="Segoe UI"/>
          <w:color w:val="292C33"/>
          <w:spacing w:val="0"/>
          <w:position w:val="0"/>
          <w:sz w:val="24"/>
          <w:shd w:fill="auto" w:val="clear"/>
        </w:rPr>
        <w:t xml:space="preserve">pengguna</w:t>
      </w:r>
      <w:r>
        <w:rPr>
          <w:rFonts w:ascii="Segoe UI" w:hAnsi="Segoe UI" w:cs="Segoe UI" w:eastAsia="Segoe UI"/>
          <w:color w:val="292C33"/>
          <w:spacing w:val="-7"/>
          <w:position w:val="0"/>
          <w:sz w:val="24"/>
          <w:shd w:fill="auto" w:val="clear"/>
        </w:rPr>
        <w:t xml:space="preserve"> </w:t>
      </w:r>
      <w:r>
        <w:rPr>
          <w:rFonts w:ascii="Segoe UI" w:hAnsi="Segoe UI" w:cs="Segoe UI" w:eastAsia="Segoe UI"/>
          <w:color w:val="292C33"/>
          <w:spacing w:val="0"/>
          <w:position w:val="0"/>
          <w:sz w:val="24"/>
          <w:shd w:fill="auto" w:val="clear"/>
        </w:rPr>
        <w:t xml:space="preserve">akhir</w:t>
      </w:r>
      <w:r>
        <w:rPr>
          <w:rFonts w:ascii="Segoe UI" w:hAnsi="Segoe UI" w:cs="Segoe UI" w:eastAsia="Segoe UI"/>
          <w:color w:val="292C33"/>
          <w:spacing w:val="-8"/>
          <w:position w:val="0"/>
          <w:sz w:val="24"/>
          <w:shd w:fill="auto" w:val="clear"/>
        </w:rPr>
        <w:t xml:space="preserve"> </w:t>
      </w:r>
      <w:r>
        <w:rPr>
          <w:rFonts w:ascii="Segoe UI" w:hAnsi="Segoe UI" w:cs="Segoe UI" w:eastAsia="Segoe UI"/>
          <w:color w:val="292C33"/>
          <w:spacing w:val="0"/>
          <w:position w:val="0"/>
          <w:sz w:val="24"/>
          <w:shd w:fill="auto" w:val="clear"/>
        </w:rPr>
        <w:t xml:space="preserve">yang</w:t>
      </w:r>
      <w:r>
        <w:rPr>
          <w:rFonts w:ascii="Segoe UI" w:hAnsi="Segoe UI" w:cs="Segoe UI" w:eastAsia="Segoe UI"/>
          <w:color w:val="292C33"/>
          <w:spacing w:val="-3"/>
          <w:position w:val="0"/>
          <w:sz w:val="24"/>
          <w:shd w:fill="auto" w:val="clear"/>
        </w:rPr>
        <w:t xml:space="preserve"> </w:t>
      </w:r>
      <w:r>
        <w:rPr>
          <w:rFonts w:ascii="Segoe UI" w:hAnsi="Segoe UI" w:cs="Segoe UI" w:eastAsia="Segoe UI"/>
          <w:color w:val="292C33"/>
          <w:spacing w:val="0"/>
          <w:position w:val="0"/>
          <w:sz w:val="24"/>
          <w:shd w:fill="auto" w:val="clear"/>
        </w:rPr>
        <w:t xml:space="preserve">dituju.</w:t>
      </w:r>
    </w:p>
    <w:p>
      <w:pPr>
        <w:numPr>
          <w:ilvl w:val="0"/>
          <w:numId w:val="60"/>
        </w:numPr>
        <w:tabs>
          <w:tab w:val="left" w:pos="910" w:leader="none"/>
        </w:tabs>
        <w:spacing w:before="158" w:after="0" w:line="360"/>
        <w:ind w:right="951" w:left="907" w:hanging="332"/>
        <w:jc w:val="both"/>
        <w:rPr>
          <w:rFonts w:ascii="Segoe UI" w:hAnsi="Segoe UI" w:cs="Segoe UI" w:eastAsia="Segoe UI"/>
          <w:color w:val="auto"/>
          <w:spacing w:val="0"/>
          <w:position w:val="0"/>
          <w:sz w:val="24"/>
          <w:shd w:fill="auto" w:val="clear"/>
        </w:rPr>
      </w:pPr>
      <w:r>
        <w:rPr>
          <w:rFonts w:ascii="Segoe UI" w:hAnsi="Segoe UI" w:cs="Segoe UI" w:eastAsia="Segoe UI"/>
          <w:color w:val="292C33"/>
          <w:spacing w:val="0"/>
          <w:position w:val="0"/>
          <w:sz w:val="24"/>
          <w:shd w:fill="auto" w:val="clear"/>
        </w:rPr>
        <w:t xml:space="preserve">Kebutuhan Fungsional: Dokumen SRS harus mencakup semua kebutuhan</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fungsional yang harus dipenuhi oleh aplikasi SPPD Digital. Ini termasuk</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fungsi-fungsi</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yang</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harus</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dilakukan</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oleh</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aplikasi,</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seperti</w:t>
      </w:r>
      <w:r>
        <w:rPr>
          <w:rFonts w:ascii="Segoe UI" w:hAnsi="Segoe UI" w:cs="Segoe UI" w:eastAsia="Segoe UI"/>
          <w:color w:val="292C33"/>
          <w:spacing w:val="66"/>
          <w:position w:val="0"/>
          <w:sz w:val="24"/>
          <w:shd w:fill="auto" w:val="clear"/>
        </w:rPr>
        <w:t xml:space="preserve"> </w:t>
      </w:r>
      <w:r>
        <w:rPr>
          <w:rFonts w:ascii="Segoe UI" w:hAnsi="Segoe UI" w:cs="Segoe UI" w:eastAsia="Segoe UI"/>
          <w:color w:val="292C33"/>
          <w:spacing w:val="0"/>
          <w:position w:val="0"/>
          <w:sz w:val="24"/>
          <w:shd w:fill="auto" w:val="clear"/>
        </w:rPr>
        <w:t xml:space="preserve">pengelolaan</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audit,</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manajemen</w:t>
      </w:r>
      <w:r>
        <w:rPr>
          <w:rFonts w:ascii="Segoe UI" w:hAnsi="Segoe UI" w:cs="Segoe UI" w:eastAsia="Segoe UI"/>
          <w:color w:val="292C33"/>
          <w:spacing w:val="-3"/>
          <w:position w:val="0"/>
          <w:sz w:val="24"/>
          <w:shd w:fill="auto" w:val="clear"/>
        </w:rPr>
        <w:t xml:space="preserve"> </w:t>
      </w:r>
      <w:r>
        <w:rPr>
          <w:rFonts w:ascii="Segoe UI" w:hAnsi="Segoe UI" w:cs="Segoe UI" w:eastAsia="Segoe UI"/>
          <w:color w:val="292C33"/>
          <w:spacing w:val="0"/>
          <w:position w:val="0"/>
          <w:sz w:val="24"/>
          <w:shd w:fill="auto" w:val="clear"/>
        </w:rPr>
        <w:t xml:space="preserve">tugas dan</w:t>
      </w:r>
      <w:r>
        <w:rPr>
          <w:rFonts w:ascii="Segoe UI" w:hAnsi="Segoe UI" w:cs="Segoe UI" w:eastAsia="Segoe UI"/>
          <w:color w:val="292C33"/>
          <w:spacing w:val="2"/>
          <w:position w:val="0"/>
          <w:sz w:val="24"/>
          <w:shd w:fill="auto" w:val="clear"/>
        </w:rPr>
        <w:t xml:space="preserve"> </w:t>
      </w:r>
      <w:r>
        <w:rPr>
          <w:rFonts w:ascii="Segoe UI" w:hAnsi="Segoe UI" w:cs="Segoe UI" w:eastAsia="Segoe UI"/>
          <w:color w:val="292C33"/>
          <w:spacing w:val="0"/>
          <w:position w:val="0"/>
          <w:sz w:val="24"/>
          <w:shd w:fill="auto" w:val="clear"/>
        </w:rPr>
        <w:t xml:space="preserve">laporan.</w:t>
      </w:r>
    </w:p>
    <w:p>
      <w:pPr>
        <w:numPr>
          <w:ilvl w:val="0"/>
          <w:numId w:val="60"/>
        </w:numPr>
        <w:tabs>
          <w:tab w:val="left" w:pos="910" w:leader="none"/>
        </w:tabs>
        <w:spacing w:before="3" w:after="0" w:line="360"/>
        <w:ind w:right="948" w:left="907" w:hanging="332"/>
        <w:jc w:val="both"/>
        <w:rPr>
          <w:rFonts w:ascii="Segoe UI" w:hAnsi="Segoe UI" w:cs="Segoe UI" w:eastAsia="Segoe UI"/>
          <w:color w:val="auto"/>
          <w:spacing w:val="0"/>
          <w:position w:val="0"/>
          <w:sz w:val="24"/>
          <w:shd w:fill="auto" w:val="clear"/>
        </w:rPr>
      </w:pPr>
      <w:r>
        <w:rPr>
          <w:rFonts w:ascii="Segoe UI" w:hAnsi="Segoe UI" w:cs="Segoe UI" w:eastAsia="Segoe UI"/>
          <w:color w:val="292C33"/>
          <w:spacing w:val="0"/>
          <w:position w:val="0"/>
          <w:sz w:val="24"/>
          <w:shd w:fill="auto" w:val="clear"/>
        </w:rPr>
        <w:t xml:space="preserve">Kebutuhan</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Non-Fungsional:</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Dokumen</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SRS</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harus</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mencakup</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semua</w:t>
      </w:r>
      <w:r>
        <w:rPr>
          <w:rFonts w:ascii="Segoe UI" w:hAnsi="Segoe UI" w:cs="Segoe UI" w:eastAsia="Segoe UI"/>
          <w:color w:val="292C33"/>
          <w:spacing w:val="-63"/>
          <w:position w:val="0"/>
          <w:sz w:val="24"/>
          <w:shd w:fill="auto" w:val="clear"/>
        </w:rPr>
        <w:t xml:space="preserve"> </w:t>
      </w:r>
      <w:r>
        <w:rPr>
          <w:rFonts w:ascii="Segoe UI" w:hAnsi="Segoe UI" w:cs="Segoe UI" w:eastAsia="Segoe UI"/>
          <w:color w:val="292C33"/>
          <w:spacing w:val="0"/>
          <w:position w:val="0"/>
          <w:sz w:val="24"/>
          <w:shd w:fill="auto" w:val="clear"/>
        </w:rPr>
        <w:t xml:space="preserve">kebutuhan</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non-fungsional</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yang</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harus</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dipenuhi</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oleh</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aplikasi</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SPPD Digital.</w:t>
      </w:r>
      <w:r>
        <w:rPr>
          <w:rFonts w:ascii="Segoe UI" w:hAnsi="Segoe UI" w:cs="Segoe UI" w:eastAsia="Segoe UI"/>
          <w:color w:val="292C33"/>
          <w:spacing w:val="-13"/>
          <w:position w:val="0"/>
          <w:sz w:val="24"/>
          <w:shd w:fill="auto" w:val="clear"/>
        </w:rPr>
        <w:t xml:space="preserve"> </w:t>
      </w:r>
      <w:r>
        <w:rPr>
          <w:rFonts w:ascii="Segoe UI" w:hAnsi="Segoe UI" w:cs="Segoe UI" w:eastAsia="Segoe UI"/>
          <w:color w:val="292C33"/>
          <w:spacing w:val="0"/>
          <w:position w:val="0"/>
          <w:sz w:val="24"/>
          <w:shd w:fill="auto" w:val="clear"/>
        </w:rPr>
        <w:t xml:space="preserve">Ini</w:t>
      </w:r>
      <w:r>
        <w:rPr>
          <w:rFonts w:ascii="Segoe UI" w:hAnsi="Segoe UI" w:cs="Segoe UI" w:eastAsia="Segoe UI"/>
          <w:color w:val="292C33"/>
          <w:spacing w:val="-7"/>
          <w:position w:val="0"/>
          <w:sz w:val="24"/>
          <w:shd w:fill="auto" w:val="clear"/>
        </w:rPr>
        <w:t xml:space="preserve"> </w:t>
      </w:r>
      <w:r>
        <w:rPr>
          <w:rFonts w:ascii="Segoe UI" w:hAnsi="Segoe UI" w:cs="Segoe UI" w:eastAsia="Segoe UI"/>
          <w:color w:val="292C33"/>
          <w:spacing w:val="0"/>
          <w:position w:val="0"/>
          <w:sz w:val="24"/>
          <w:shd w:fill="auto" w:val="clear"/>
        </w:rPr>
        <w:t xml:space="preserve">termasuk</w:t>
      </w:r>
      <w:r>
        <w:rPr>
          <w:rFonts w:ascii="Segoe UI" w:hAnsi="Segoe UI" w:cs="Segoe UI" w:eastAsia="Segoe UI"/>
          <w:color w:val="292C33"/>
          <w:spacing w:val="-8"/>
          <w:position w:val="0"/>
          <w:sz w:val="24"/>
          <w:shd w:fill="auto" w:val="clear"/>
        </w:rPr>
        <w:t xml:space="preserve"> </w:t>
      </w:r>
      <w:r>
        <w:rPr>
          <w:rFonts w:ascii="Segoe UI" w:hAnsi="Segoe UI" w:cs="Segoe UI" w:eastAsia="Segoe UI"/>
          <w:color w:val="292C33"/>
          <w:spacing w:val="0"/>
          <w:position w:val="0"/>
          <w:sz w:val="24"/>
          <w:shd w:fill="auto" w:val="clear"/>
        </w:rPr>
        <w:t xml:space="preserve">keamanan,</w:t>
      </w:r>
      <w:r>
        <w:rPr>
          <w:rFonts w:ascii="Segoe UI" w:hAnsi="Segoe UI" w:cs="Segoe UI" w:eastAsia="Segoe UI"/>
          <w:color w:val="292C33"/>
          <w:spacing w:val="51"/>
          <w:position w:val="0"/>
          <w:sz w:val="24"/>
          <w:shd w:fill="auto" w:val="clear"/>
        </w:rPr>
        <w:t xml:space="preserve"> </w:t>
      </w:r>
      <w:r>
        <w:rPr>
          <w:rFonts w:ascii="Segoe UI" w:hAnsi="Segoe UI" w:cs="Segoe UI" w:eastAsia="Segoe UI"/>
          <w:color w:val="292C33"/>
          <w:spacing w:val="0"/>
          <w:position w:val="0"/>
          <w:sz w:val="24"/>
          <w:shd w:fill="auto" w:val="clear"/>
        </w:rPr>
        <w:t xml:space="preserve">performa</w:t>
      </w:r>
      <w:r>
        <w:rPr>
          <w:rFonts w:ascii="Segoe UI" w:hAnsi="Segoe UI" w:cs="Segoe UI" w:eastAsia="Segoe UI"/>
          <w:color w:val="292C33"/>
          <w:spacing w:val="-8"/>
          <w:position w:val="0"/>
          <w:sz w:val="24"/>
          <w:shd w:fill="auto" w:val="clear"/>
        </w:rPr>
        <w:t xml:space="preserve"> </w:t>
      </w:r>
      <w:r>
        <w:rPr>
          <w:rFonts w:ascii="Segoe UI" w:hAnsi="Segoe UI" w:cs="Segoe UI" w:eastAsia="Segoe UI"/>
          <w:color w:val="292C33"/>
          <w:spacing w:val="0"/>
          <w:position w:val="0"/>
          <w:sz w:val="24"/>
          <w:shd w:fill="auto" w:val="clear"/>
        </w:rPr>
        <w:t xml:space="preserve">dan</w:t>
      </w:r>
      <w:r>
        <w:rPr>
          <w:rFonts w:ascii="Segoe UI" w:hAnsi="Segoe UI" w:cs="Segoe UI" w:eastAsia="Segoe UI"/>
          <w:color w:val="292C33"/>
          <w:spacing w:val="-8"/>
          <w:position w:val="0"/>
          <w:sz w:val="24"/>
          <w:shd w:fill="auto" w:val="clear"/>
        </w:rPr>
        <w:t xml:space="preserve"> </w:t>
      </w:r>
      <w:r>
        <w:rPr>
          <w:rFonts w:ascii="Segoe UI" w:hAnsi="Segoe UI" w:cs="Segoe UI" w:eastAsia="Segoe UI"/>
          <w:color w:val="292C33"/>
          <w:spacing w:val="0"/>
          <w:position w:val="0"/>
          <w:sz w:val="24"/>
          <w:shd w:fill="auto" w:val="clear"/>
        </w:rPr>
        <w:t xml:space="preserve">ketersediaan</w:t>
      </w:r>
      <w:r>
        <w:rPr>
          <w:rFonts w:ascii="Segoe UI" w:hAnsi="Segoe UI" w:cs="Segoe UI" w:eastAsia="Segoe UI"/>
          <w:color w:val="292C33"/>
          <w:spacing w:val="-8"/>
          <w:position w:val="0"/>
          <w:sz w:val="24"/>
          <w:shd w:fill="auto" w:val="clear"/>
        </w:rPr>
        <w:t xml:space="preserve"> </w:t>
      </w:r>
      <w:r>
        <w:rPr>
          <w:rFonts w:ascii="Segoe UI" w:hAnsi="Segoe UI" w:cs="Segoe UI" w:eastAsia="Segoe UI"/>
          <w:color w:val="292C33"/>
          <w:spacing w:val="0"/>
          <w:position w:val="0"/>
          <w:sz w:val="24"/>
          <w:shd w:fill="auto" w:val="clear"/>
        </w:rPr>
        <w:t xml:space="preserve">aplikasi.</w:t>
      </w:r>
    </w:p>
    <w:p>
      <w:pPr>
        <w:numPr>
          <w:ilvl w:val="0"/>
          <w:numId w:val="60"/>
        </w:numPr>
        <w:tabs>
          <w:tab w:val="left" w:pos="910" w:leader="none"/>
        </w:tabs>
        <w:spacing w:before="1" w:after="0" w:line="360"/>
        <w:ind w:right="949" w:left="907" w:hanging="332"/>
        <w:jc w:val="both"/>
        <w:rPr>
          <w:rFonts w:ascii="Segoe UI" w:hAnsi="Segoe UI" w:cs="Segoe UI" w:eastAsia="Segoe UI"/>
          <w:color w:val="auto"/>
          <w:spacing w:val="0"/>
          <w:position w:val="0"/>
          <w:sz w:val="24"/>
          <w:shd w:fill="auto" w:val="clear"/>
        </w:rPr>
      </w:pPr>
      <w:r>
        <w:rPr>
          <w:rFonts w:ascii="Segoe UI" w:hAnsi="Segoe UI" w:cs="Segoe UI" w:eastAsia="Segoe UI"/>
          <w:color w:val="292C33"/>
          <w:spacing w:val="0"/>
          <w:position w:val="0"/>
          <w:sz w:val="24"/>
          <w:shd w:fill="auto" w:val="clear"/>
        </w:rPr>
        <w:t xml:space="preserve">Kebutuhan Bisnis: Dokumen SRS harus mencakup kebutuhan bisnis yang</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harus dipenuhi oleh aplikasi SPPD Digital. Kebutuhan ini harus jelas dan</w:t>
      </w:r>
      <w:r>
        <w:rPr>
          <w:rFonts w:ascii="Segoe UI" w:hAnsi="Segoe UI" w:cs="Segoe UI" w:eastAsia="Segoe UI"/>
          <w:color w:val="292C33"/>
          <w:spacing w:val="-63"/>
          <w:position w:val="0"/>
          <w:sz w:val="24"/>
          <w:shd w:fill="auto" w:val="clear"/>
        </w:rPr>
        <w:t xml:space="preserve"> </w:t>
      </w:r>
      <w:r>
        <w:rPr>
          <w:rFonts w:ascii="Segoe UI" w:hAnsi="Segoe UI" w:cs="Segoe UI" w:eastAsia="Segoe UI"/>
          <w:color w:val="292C33"/>
          <w:spacing w:val="0"/>
          <w:position w:val="0"/>
          <w:sz w:val="24"/>
          <w:shd w:fill="auto" w:val="clear"/>
        </w:rPr>
        <w:t xml:space="preserve">terukur</w:t>
      </w:r>
      <w:r>
        <w:rPr>
          <w:rFonts w:ascii="Segoe UI" w:hAnsi="Segoe UI" w:cs="Segoe UI" w:eastAsia="Segoe UI"/>
          <w:color w:val="292C33"/>
          <w:spacing w:val="-5"/>
          <w:position w:val="0"/>
          <w:sz w:val="24"/>
          <w:shd w:fill="auto" w:val="clear"/>
        </w:rPr>
        <w:t xml:space="preserve"> </w:t>
      </w:r>
      <w:r>
        <w:rPr>
          <w:rFonts w:ascii="Segoe UI" w:hAnsi="Segoe UI" w:cs="Segoe UI" w:eastAsia="Segoe UI"/>
          <w:color w:val="292C33"/>
          <w:spacing w:val="0"/>
          <w:position w:val="0"/>
          <w:sz w:val="24"/>
          <w:shd w:fill="auto" w:val="clear"/>
        </w:rPr>
        <w:t xml:space="preserve">sehingga</w:t>
      </w:r>
      <w:r>
        <w:rPr>
          <w:rFonts w:ascii="Segoe UI" w:hAnsi="Segoe UI" w:cs="Segoe UI" w:eastAsia="Segoe UI"/>
          <w:color w:val="292C33"/>
          <w:spacing w:val="-4"/>
          <w:position w:val="0"/>
          <w:sz w:val="24"/>
          <w:shd w:fill="auto" w:val="clear"/>
        </w:rPr>
        <w:t xml:space="preserve"> </w:t>
      </w:r>
      <w:r>
        <w:rPr>
          <w:rFonts w:ascii="Segoe UI" w:hAnsi="Segoe UI" w:cs="Segoe UI" w:eastAsia="Segoe UI"/>
          <w:color w:val="292C33"/>
          <w:spacing w:val="0"/>
          <w:position w:val="0"/>
          <w:sz w:val="24"/>
          <w:shd w:fill="auto" w:val="clear"/>
        </w:rPr>
        <w:t xml:space="preserve">aplikasi</w:t>
      </w:r>
      <w:r>
        <w:rPr>
          <w:rFonts w:ascii="Segoe UI" w:hAnsi="Segoe UI" w:cs="Segoe UI" w:eastAsia="Segoe UI"/>
          <w:color w:val="292C33"/>
          <w:spacing w:val="-3"/>
          <w:position w:val="0"/>
          <w:sz w:val="24"/>
          <w:shd w:fill="auto" w:val="clear"/>
        </w:rPr>
        <w:t xml:space="preserve"> </w:t>
      </w:r>
      <w:r>
        <w:rPr>
          <w:rFonts w:ascii="Segoe UI" w:hAnsi="Segoe UI" w:cs="Segoe UI" w:eastAsia="Segoe UI"/>
          <w:color w:val="292C33"/>
          <w:spacing w:val="0"/>
          <w:position w:val="0"/>
          <w:sz w:val="24"/>
          <w:shd w:fill="auto" w:val="clear"/>
        </w:rPr>
        <w:t xml:space="preserve">dapat</w:t>
      </w:r>
      <w:r>
        <w:rPr>
          <w:rFonts w:ascii="Segoe UI" w:hAnsi="Segoe UI" w:cs="Segoe UI" w:eastAsia="Segoe UI"/>
          <w:color w:val="292C33"/>
          <w:spacing w:val="-5"/>
          <w:position w:val="0"/>
          <w:sz w:val="24"/>
          <w:shd w:fill="auto" w:val="clear"/>
        </w:rPr>
        <w:t xml:space="preserve"> </w:t>
      </w:r>
      <w:r>
        <w:rPr>
          <w:rFonts w:ascii="Segoe UI" w:hAnsi="Segoe UI" w:cs="Segoe UI" w:eastAsia="Segoe UI"/>
          <w:color w:val="292C33"/>
          <w:spacing w:val="0"/>
          <w:position w:val="0"/>
          <w:sz w:val="24"/>
          <w:shd w:fill="auto" w:val="clear"/>
        </w:rPr>
        <w:t xml:space="preserve">memenuhi</w:t>
      </w:r>
      <w:r>
        <w:rPr>
          <w:rFonts w:ascii="Segoe UI" w:hAnsi="Segoe UI" w:cs="Segoe UI" w:eastAsia="Segoe UI"/>
          <w:color w:val="292C33"/>
          <w:spacing w:val="2"/>
          <w:position w:val="0"/>
          <w:sz w:val="24"/>
          <w:shd w:fill="auto" w:val="clear"/>
        </w:rPr>
        <w:t xml:space="preserve"> </w:t>
      </w:r>
      <w:r>
        <w:rPr>
          <w:rFonts w:ascii="Segoe UI" w:hAnsi="Segoe UI" w:cs="Segoe UI" w:eastAsia="Segoe UI"/>
          <w:color w:val="292C33"/>
          <w:spacing w:val="0"/>
          <w:position w:val="0"/>
          <w:sz w:val="24"/>
          <w:shd w:fill="auto" w:val="clear"/>
        </w:rPr>
        <w:t xml:space="preserve">kebutuhan</w:t>
      </w:r>
      <w:r>
        <w:rPr>
          <w:rFonts w:ascii="Segoe UI" w:hAnsi="Segoe UI" w:cs="Segoe UI" w:eastAsia="Segoe UI"/>
          <w:color w:val="292C33"/>
          <w:spacing w:val="-4"/>
          <w:position w:val="0"/>
          <w:sz w:val="24"/>
          <w:shd w:fill="auto" w:val="clear"/>
        </w:rPr>
        <w:t xml:space="preserve"> </w:t>
      </w:r>
      <w:r>
        <w:rPr>
          <w:rFonts w:ascii="Segoe UI" w:hAnsi="Segoe UI" w:cs="Segoe UI" w:eastAsia="Segoe UI"/>
          <w:color w:val="292C33"/>
          <w:spacing w:val="0"/>
          <w:position w:val="0"/>
          <w:sz w:val="24"/>
          <w:shd w:fill="auto" w:val="clear"/>
        </w:rPr>
        <w:t xml:space="preserve">pengguna.</w:t>
      </w:r>
    </w:p>
    <w:p>
      <w:pPr>
        <w:numPr>
          <w:ilvl w:val="0"/>
          <w:numId w:val="60"/>
        </w:numPr>
        <w:tabs>
          <w:tab w:val="left" w:pos="910" w:leader="none"/>
        </w:tabs>
        <w:spacing w:before="0" w:after="0" w:line="360"/>
        <w:ind w:right="952" w:left="907" w:hanging="332"/>
        <w:jc w:val="both"/>
        <w:rPr>
          <w:rFonts w:ascii="Segoe UI" w:hAnsi="Segoe UI" w:cs="Segoe UI" w:eastAsia="Segoe UI"/>
          <w:color w:val="auto"/>
          <w:spacing w:val="0"/>
          <w:position w:val="0"/>
          <w:sz w:val="24"/>
          <w:shd w:fill="auto" w:val="clear"/>
        </w:rPr>
      </w:pPr>
      <w:r>
        <w:rPr>
          <w:rFonts w:ascii="Segoe UI" w:hAnsi="Segoe UI" w:cs="Segoe UI" w:eastAsia="Segoe UI"/>
          <w:color w:val="292C33"/>
          <w:spacing w:val="0"/>
          <w:position w:val="0"/>
          <w:sz w:val="24"/>
          <w:shd w:fill="auto" w:val="clear"/>
        </w:rPr>
        <w:t xml:space="preserve">Kebutuhan Teknis: Dokumen SRS harus memuat semua kebutuhan teknis</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yang harus dipenuhi oleh aplikasi SPPD Digital. Ini termasuk arsitektur</w:t>
      </w:r>
      <w:r>
        <w:rPr>
          <w:rFonts w:ascii="Segoe UI" w:hAnsi="Segoe UI" w:cs="Segoe UI" w:eastAsia="Segoe UI"/>
          <w:color w:val="292C33"/>
          <w:spacing w:val="1"/>
          <w:position w:val="0"/>
          <w:sz w:val="24"/>
          <w:shd w:fill="auto" w:val="clear"/>
        </w:rPr>
        <w:t xml:space="preserve"> </w:t>
      </w:r>
      <w:r>
        <w:rPr>
          <w:rFonts w:ascii="Segoe UI" w:hAnsi="Segoe UI" w:cs="Segoe UI" w:eastAsia="Segoe UI"/>
          <w:color w:val="292C33"/>
          <w:spacing w:val="0"/>
          <w:position w:val="0"/>
          <w:sz w:val="24"/>
          <w:shd w:fill="auto" w:val="clear"/>
        </w:rPr>
        <w:t xml:space="preserve">aplikasi,</w:t>
      </w:r>
      <w:r>
        <w:rPr>
          <w:rFonts w:ascii="Segoe UI" w:hAnsi="Segoe UI" w:cs="Segoe UI" w:eastAsia="Segoe UI"/>
          <w:color w:val="292C33"/>
          <w:spacing w:val="-5"/>
          <w:position w:val="0"/>
          <w:sz w:val="24"/>
          <w:shd w:fill="auto" w:val="clear"/>
        </w:rPr>
        <w:t xml:space="preserve"> </w:t>
      </w:r>
      <w:r>
        <w:rPr>
          <w:rFonts w:ascii="Segoe UI" w:hAnsi="Segoe UI" w:cs="Segoe UI" w:eastAsia="Segoe UI"/>
          <w:color w:val="292C33"/>
          <w:spacing w:val="0"/>
          <w:position w:val="0"/>
          <w:sz w:val="24"/>
          <w:shd w:fill="auto" w:val="clear"/>
        </w:rPr>
        <w:t xml:space="preserve">bahasa</w:t>
      </w:r>
      <w:r>
        <w:rPr>
          <w:rFonts w:ascii="Segoe UI" w:hAnsi="Segoe UI" w:cs="Segoe UI" w:eastAsia="Segoe UI"/>
          <w:color w:val="292C33"/>
          <w:spacing w:val="-8"/>
          <w:position w:val="0"/>
          <w:sz w:val="24"/>
          <w:shd w:fill="auto" w:val="clear"/>
        </w:rPr>
        <w:t xml:space="preserve"> </w:t>
      </w:r>
      <w:r>
        <w:rPr>
          <w:rFonts w:ascii="Segoe UI" w:hAnsi="Segoe UI" w:cs="Segoe UI" w:eastAsia="Segoe UI"/>
          <w:color w:val="292C33"/>
          <w:spacing w:val="0"/>
          <w:position w:val="0"/>
          <w:sz w:val="24"/>
          <w:shd w:fill="auto" w:val="clear"/>
        </w:rPr>
        <w:t xml:space="preserve">pemrograman,</w:t>
      </w:r>
      <w:r>
        <w:rPr>
          <w:rFonts w:ascii="Segoe UI" w:hAnsi="Segoe UI" w:cs="Segoe UI" w:eastAsia="Segoe UI"/>
          <w:color w:val="292C33"/>
          <w:spacing w:val="-5"/>
          <w:position w:val="0"/>
          <w:sz w:val="24"/>
          <w:shd w:fill="auto" w:val="clear"/>
        </w:rPr>
        <w:t xml:space="preserve"> </w:t>
      </w:r>
      <w:r>
        <w:rPr>
          <w:rFonts w:ascii="Segoe UI" w:hAnsi="Segoe UI" w:cs="Segoe UI" w:eastAsia="Segoe UI"/>
          <w:color w:val="292C33"/>
          <w:spacing w:val="0"/>
          <w:position w:val="0"/>
          <w:sz w:val="24"/>
          <w:shd w:fill="auto" w:val="clear"/>
        </w:rPr>
        <w:t xml:space="preserve">basis</w:t>
      </w:r>
      <w:r>
        <w:rPr>
          <w:rFonts w:ascii="Segoe UI" w:hAnsi="Segoe UI" w:cs="Segoe UI" w:eastAsia="Segoe UI"/>
          <w:color w:val="292C33"/>
          <w:spacing w:val="-7"/>
          <w:position w:val="0"/>
          <w:sz w:val="24"/>
          <w:shd w:fill="auto" w:val="clear"/>
        </w:rPr>
        <w:t xml:space="preserve"> </w:t>
      </w:r>
      <w:r>
        <w:rPr>
          <w:rFonts w:ascii="Segoe UI" w:hAnsi="Segoe UI" w:cs="Segoe UI" w:eastAsia="Segoe UI"/>
          <w:color w:val="292C33"/>
          <w:spacing w:val="0"/>
          <w:position w:val="0"/>
          <w:sz w:val="24"/>
          <w:shd w:fill="auto" w:val="clear"/>
        </w:rPr>
        <w:t xml:space="preserve">data,</w:t>
      </w:r>
      <w:r>
        <w:rPr>
          <w:rFonts w:ascii="Segoe UI" w:hAnsi="Segoe UI" w:cs="Segoe UI" w:eastAsia="Segoe UI"/>
          <w:color w:val="292C33"/>
          <w:spacing w:val="-3"/>
          <w:position w:val="0"/>
          <w:sz w:val="24"/>
          <w:shd w:fill="auto" w:val="clear"/>
        </w:rPr>
        <w:t xml:space="preserve"> </w:t>
      </w:r>
      <w:r>
        <w:rPr>
          <w:rFonts w:ascii="Segoe UI" w:hAnsi="Segoe UI" w:cs="Segoe UI" w:eastAsia="Segoe UI"/>
          <w:color w:val="292C33"/>
          <w:spacing w:val="0"/>
          <w:position w:val="0"/>
          <w:sz w:val="24"/>
          <w:shd w:fill="auto" w:val="clear"/>
        </w:rPr>
        <w:t xml:space="preserve">dan kebutuhan</w:t>
      </w:r>
      <w:r>
        <w:rPr>
          <w:rFonts w:ascii="Segoe UI" w:hAnsi="Segoe UI" w:cs="Segoe UI" w:eastAsia="Segoe UI"/>
          <w:color w:val="292C33"/>
          <w:spacing w:val="-7"/>
          <w:position w:val="0"/>
          <w:sz w:val="24"/>
          <w:shd w:fill="auto" w:val="clear"/>
        </w:rPr>
        <w:t xml:space="preserve"> </w:t>
      </w:r>
      <w:r>
        <w:rPr>
          <w:rFonts w:ascii="Segoe UI" w:hAnsi="Segoe UI" w:cs="Segoe UI" w:eastAsia="Segoe UI"/>
          <w:color w:val="292C33"/>
          <w:spacing w:val="0"/>
          <w:position w:val="0"/>
          <w:sz w:val="24"/>
          <w:shd w:fill="auto" w:val="clear"/>
        </w:rPr>
        <w:t xml:space="preserve">infrastruktur.</w:t>
      </w:r>
    </w:p>
    <w:p>
      <w:pPr>
        <w:spacing w:before="0" w:after="0" w:line="360"/>
        <w:ind w:right="0" w:left="0" w:firstLine="0"/>
        <w:jc w:val="both"/>
        <w:rPr>
          <w:rFonts w:ascii="Segoe UI" w:hAnsi="Segoe UI" w:cs="Segoe UI" w:eastAsia="Segoe UI"/>
          <w:color w:val="auto"/>
          <w:spacing w:val="0"/>
          <w:position w:val="0"/>
          <w:sz w:val="24"/>
          <w:shd w:fill="auto" w:val="clear"/>
        </w:rPr>
      </w:pPr>
    </w:p>
    <w:p>
      <w:pPr>
        <w:spacing w:before="12" w:after="0" w:line="240"/>
        <w:ind w:right="0" w:left="0" w:firstLine="0"/>
        <w:jc w:val="left"/>
        <w:rPr>
          <w:rFonts w:ascii="Segoe UI" w:hAnsi="Segoe UI" w:cs="Segoe UI" w:eastAsia="Segoe UI"/>
          <w:color w:val="auto"/>
          <w:spacing w:val="0"/>
          <w:position w:val="0"/>
          <w:sz w:val="15"/>
          <w:shd w:fill="auto" w:val="clear"/>
        </w:rPr>
      </w:pPr>
    </w:p>
    <w:p>
      <w:pPr>
        <w:spacing w:before="101" w:after="0" w:line="240"/>
        <w:ind w:right="2677" w:left="2255" w:firstLine="0"/>
        <w:jc w:val="center"/>
        <w:rPr>
          <w:rFonts w:ascii="Segoe UI" w:hAnsi="Segoe UI" w:cs="Segoe UI" w:eastAsia="Segoe UI"/>
          <w:b/>
          <w:color w:val="auto"/>
          <w:spacing w:val="0"/>
          <w:position w:val="0"/>
          <w:sz w:val="28"/>
          <w:shd w:fill="auto" w:val="clear"/>
        </w:rPr>
      </w:pPr>
      <w:r>
        <w:rPr>
          <w:rFonts w:ascii="Segoe UI" w:hAnsi="Segoe UI" w:cs="Segoe UI" w:eastAsia="Segoe UI"/>
          <w:b/>
          <w:color w:val="auto"/>
          <w:spacing w:val="0"/>
          <w:position w:val="0"/>
          <w:sz w:val="28"/>
          <w:shd w:fill="auto" w:val="clear"/>
        </w:rPr>
        <w:t xml:space="preserve">TARGET</w:t>
      </w:r>
      <w:r>
        <w:rPr>
          <w:rFonts w:ascii="Segoe UI" w:hAnsi="Segoe UI" w:cs="Segoe UI" w:eastAsia="Segoe UI"/>
          <w:b/>
          <w:color w:val="auto"/>
          <w:spacing w:val="-18"/>
          <w:position w:val="0"/>
          <w:sz w:val="28"/>
          <w:shd w:fill="auto" w:val="clear"/>
        </w:rPr>
        <w:t xml:space="preserve"> </w:t>
      </w:r>
      <w:r>
        <w:rPr>
          <w:rFonts w:ascii="Segoe UI" w:hAnsi="Segoe UI" w:cs="Segoe UI" w:eastAsia="Segoe UI"/>
          <w:b/>
          <w:color w:val="auto"/>
          <w:spacing w:val="0"/>
          <w:position w:val="0"/>
          <w:sz w:val="28"/>
          <w:shd w:fill="auto" w:val="clear"/>
        </w:rPr>
        <w:t xml:space="preserve">AUDIENCE</w:t>
      </w:r>
    </w:p>
    <w:p>
      <w:pPr>
        <w:spacing w:before="317" w:after="0" w:line="360"/>
        <w:ind w:right="718" w:left="273" w:hanging="15"/>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Target audience dari dokumen SRS (Software Requirements Specification) aplikasi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SPPD Digital</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meliputi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beberapa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pihak</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terlibat</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dalam</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pengembangan,</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pengujian,</w:t>
      </w:r>
      <w:r>
        <w:rPr>
          <w:rFonts w:ascii="Segoe UI" w:hAnsi="Segoe UI" w:cs="Segoe UI" w:eastAsia="Segoe UI"/>
          <w:color w:val="auto"/>
          <w:spacing w:val="-4"/>
          <w:position w:val="0"/>
          <w:sz w:val="24"/>
          <w:shd w:fill="auto" w:val="clear"/>
        </w:rPr>
        <w:t xml:space="preserve"> </w:t>
      </w:r>
      <w:r>
        <w:rPr>
          <w:rFonts w:ascii="Segoe UI" w:hAnsi="Segoe UI" w:cs="Segoe UI" w:eastAsia="Segoe UI"/>
          <w:color w:val="auto"/>
          <w:spacing w:val="0"/>
          <w:position w:val="0"/>
          <w:sz w:val="24"/>
          <w:shd w:fill="auto" w:val="clear"/>
        </w:rPr>
        <w:t xml:space="preserve">dan implementasi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aplikasi</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tersebut.</w:t>
      </w:r>
    </w:p>
    <w:p>
      <w:pPr>
        <w:spacing w:before="118" w:after="0" w:line="360"/>
        <w:ind w:right="720" w:left="273" w:hanging="15"/>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Berikut</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adalah</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beberapa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target</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audience</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dokumen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SRS</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untuk</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aplikasi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SPPD Digital:</w:t>
      </w:r>
    </w:p>
    <w:p>
      <w:pPr>
        <w:numPr>
          <w:ilvl w:val="0"/>
          <w:numId w:val="70"/>
        </w:numPr>
        <w:tabs>
          <w:tab w:val="left" w:pos="497" w:leader="none"/>
        </w:tabs>
        <w:spacing w:before="123" w:after="0" w:line="360"/>
        <w:ind w:right="717" w:left="571" w:hanging="322"/>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Tim</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Pengembang:</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Tim</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pengembang</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adalah</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target</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audience</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utama</w:t>
      </w:r>
      <w:r>
        <w:rPr>
          <w:rFonts w:ascii="Segoe UI" w:hAnsi="Segoe UI" w:cs="Segoe UI" w:eastAsia="Segoe UI"/>
          <w:color w:val="auto"/>
          <w:spacing w:val="66"/>
          <w:position w:val="0"/>
          <w:sz w:val="24"/>
          <w:shd w:fill="auto" w:val="clear"/>
        </w:rPr>
        <w:t xml:space="preserve"> </w:t>
      </w:r>
      <w:r>
        <w:rPr>
          <w:rFonts w:ascii="Segoe UI" w:hAnsi="Segoe UI" w:cs="Segoe UI" w:eastAsia="Segoe UI"/>
          <w:color w:val="auto"/>
          <w:spacing w:val="0"/>
          <w:position w:val="0"/>
          <w:sz w:val="24"/>
          <w:shd w:fill="auto" w:val="clear"/>
        </w:rPr>
        <w:t xml:space="preserve">dari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dokumen SRS untuk aplikasi SPPD Digital. Mereka menggunakan dokumen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ini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untuk</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memahami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persyaratan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kebutuhan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aplikasi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serta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untuk</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membangun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aplikasi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4"/>
          <w:position w:val="0"/>
          <w:sz w:val="24"/>
          <w:shd w:fill="auto" w:val="clear"/>
        </w:rPr>
        <w:t xml:space="preserve"> </w:t>
      </w:r>
      <w:r>
        <w:rPr>
          <w:rFonts w:ascii="Segoe UI" w:hAnsi="Segoe UI" w:cs="Segoe UI" w:eastAsia="Segoe UI"/>
          <w:color w:val="auto"/>
          <w:spacing w:val="0"/>
          <w:position w:val="0"/>
          <w:sz w:val="24"/>
          <w:shd w:fill="auto" w:val="clear"/>
        </w:rPr>
        <w:t xml:space="preserve">sesuai</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dengan</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kebutuhan</w:t>
      </w:r>
      <w:r>
        <w:rPr>
          <w:rFonts w:ascii="Segoe UI" w:hAnsi="Segoe UI" w:cs="Segoe UI" w:eastAsia="Segoe UI"/>
          <w:color w:val="auto"/>
          <w:spacing w:val="-4"/>
          <w:position w:val="0"/>
          <w:sz w:val="24"/>
          <w:shd w:fill="auto" w:val="clear"/>
        </w:rPr>
        <w:t xml:space="preserve"> </w:t>
      </w:r>
      <w:r>
        <w:rPr>
          <w:rFonts w:ascii="Segoe UI" w:hAnsi="Segoe UI" w:cs="Segoe UI" w:eastAsia="Segoe UI"/>
          <w:color w:val="auto"/>
          <w:spacing w:val="0"/>
          <w:position w:val="0"/>
          <w:sz w:val="24"/>
          <w:shd w:fill="auto" w:val="clear"/>
        </w:rPr>
        <w:t xml:space="preserve">tersebut.</w:t>
      </w:r>
    </w:p>
    <w:p>
      <w:pPr>
        <w:numPr>
          <w:ilvl w:val="0"/>
          <w:numId w:val="70"/>
        </w:numPr>
        <w:tabs>
          <w:tab w:val="left" w:pos="497" w:leader="none"/>
        </w:tabs>
        <w:spacing w:before="120" w:after="0" w:line="360"/>
        <w:ind w:right="715" w:left="571" w:hanging="322"/>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Tim Pengujian: Tim pengujian juga merupakan target audience dari dokumen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SRS</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aplikasi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SPPD Digital.</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Mereka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menggunakan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dokumen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ini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untuk</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memastikan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bahwa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semua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kebutuhan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telah</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dipenuhi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untuk</w:t>
      </w:r>
      <w:r>
        <w:rPr>
          <w:rFonts w:ascii="Segoe UI" w:hAnsi="Segoe UI" w:cs="Segoe UI" w:eastAsia="Segoe UI"/>
          <w:color w:val="auto"/>
          <w:spacing w:val="66"/>
          <w:position w:val="0"/>
          <w:sz w:val="24"/>
          <w:shd w:fill="auto" w:val="clear"/>
        </w:rPr>
        <w:t xml:space="preserve"> </w:t>
      </w:r>
      <w:r>
        <w:rPr>
          <w:rFonts w:ascii="Segoe UI" w:hAnsi="Segoe UI" w:cs="Segoe UI" w:eastAsia="Segoe UI"/>
          <w:color w:val="auto"/>
          <w:spacing w:val="0"/>
          <w:position w:val="0"/>
          <w:sz w:val="24"/>
          <w:shd w:fill="auto" w:val="clear"/>
        </w:rPr>
        <w:t xml:space="preserve">menguji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aplikasi</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sesuai</w:t>
      </w:r>
      <w:r>
        <w:rPr>
          <w:rFonts w:ascii="Segoe UI" w:hAnsi="Segoe UI" w:cs="Segoe UI" w:eastAsia="Segoe UI"/>
          <w:color w:val="auto"/>
          <w:spacing w:val="-5"/>
          <w:position w:val="0"/>
          <w:sz w:val="24"/>
          <w:shd w:fill="auto" w:val="clear"/>
        </w:rPr>
        <w:t xml:space="preserve"> </w:t>
      </w:r>
      <w:r>
        <w:rPr>
          <w:rFonts w:ascii="Segoe UI" w:hAnsi="Segoe UI" w:cs="Segoe UI" w:eastAsia="Segoe UI"/>
          <w:color w:val="auto"/>
          <w:spacing w:val="0"/>
          <w:position w:val="0"/>
          <w:sz w:val="24"/>
          <w:shd w:fill="auto" w:val="clear"/>
        </w:rPr>
        <w:t xml:space="preserve">dengan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persyaratan</w:t>
      </w:r>
      <w:r>
        <w:rPr>
          <w:rFonts w:ascii="Segoe UI" w:hAnsi="Segoe UI" w:cs="Segoe UI" w:eastAsia="Segoe UI"/>
          <w:color w:val="auto"/>
          <w:spacing w:val="-4"/>
          <w:position w:val="0"/>
          <w:sz w:val="24"/>
          <w:shd w:fill="auto" w:val="clear"/>
        </w:rPr>
        <w:t xml:space="preserve"> </w:t>
      </w:r>
      <w:r>
        <w:rPr>
          <w:rFonts w:ascii="Segoe UI" w:hAnsi="Segoe UI" w:cs="Segoe UI" w:eastAsia="Segoe UI"/>
          <w:color w:val="auto"/>
          <w:spacing w:val="0"/>
          <w:position w:val="0"/>
          <w:sz w:val="24"/>
          <w:shd w:fill="auto" w:val="clear"/>
        </w:rPr>
        <w:t xml:space="preserve">fungsional</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dan</w:t>
      </w:r>
      <w:r>
        <w:rPr>
          <w:rFonts w:ascii="Segoe UI" w:hAnsi="Segoe UI" w:cs="Segoe UI" w:eastAsia="Segoe UI"/>
          <w:color w:val="auto"/>
          <w:spacing w:val="-4"/>
          <w:position w:val="0"/>
          <w:sz w:val="24"/>
          <w:shd w:fill="auto" w:val="clear"/>
        </w:rPr>
        <w:t xml:space="preserve"> </w:t>
      </w:r>
      <w:r>
        <w:rPr>
          <w:rFonts w:ascii="Segoe UI" w:hAnsi="Segoe UI" w:cs="Segoe UI" w:eastAsia="Segoe UI"/>
          <w:color w:val="auto"/>
          <w:spacing w:val="0"/>
          <w:position w:val="0"/>
          <w:sz w:val="24"/>
          <w:shd w:fill="auto" w:val="clear"/>
        </w:rPr>
        <w:t xml:space="preserve">non-fungsional.</w:t>
      </w:r>
    </w:p>
    <w:p>
      <w:pPr>
        <w:numPr>
          <w:ilvl w:val="0"/>
          <w:numId w:val="70"/>
        </w:numPr>
        <w:tabs>
          <w:tab w:val="left" w:pos="497" w:leader="none"/>
        </w:tabs>
        <w:spacing w:before="122" w:after="0" w:line="360"/>
        <w:ind w:right="711" w:left="571" w:hanging="322"/>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User: User atau pengguna akhir dari aplikasi SPPD Digital juga merupakan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target audience dari dokumen SRS. Mereka menggunakan dokumen ini untuk</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memastikan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bahwa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aplikasi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memenuhi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kebutuhan</w:t>
      </w:r>
      <w:r>
        <w:rPr>
          <w:rFonts w:ascii="Segoe UI" w:hAnsi="Segoe UI" w:cs="Segoe UI" w:eastAsia="Segoe UI"/>
          <w:color w:val="auto"/>
          <w:spacing w:val="65"/>
          <w:position w:val="0"/>
          <w:sz w:val="24"/>
          <w:shd w:fill="auto" w:val="clear"/>
        </w:rPr>
        <w:t xml:space="preserve"> </w:t>
      </w:r>
      <w:r>
        <w:rPr>
          <w:rFonts w:ascii="Segoe UI" w:hAnsi="Segoe UI" w:cs="Segoe UI" w:eastAsia="Segoe UI"/>
          <w:color w:val="auto"/>
          <w:spacing w:val="0"/>
          <w:position w:val="0"/>
          <w:sz w:val="24"/>
          <w:shd w:fill="auto" w:val="clear"/>
        </w:rPr>
        <w:t xml:space="preserve">bisnis</w:t>
      </w:r>
      <w:r>
        <w:rPr>
          <w:rFonts w:ascii="Segoe UI" w:hAnsi="Segoe UI" w:cs="Segoe UI" w:eastAsia="Segoe UI"/>
          <w:color w:val="auto"/>
          <w:spacing w:val="66"/>
          <w:position w:val="0"/>
          <w:sz w:val="24"/>
          <w:shd w:fill="auto" w:val="clear"/>
        </w:rPr>
        <w:t xml:space="preserve"> </w:t>
      </w:r>
      <w:r>
        <w:rPr>
          <w:rFonts w:ascii="Segoe UI" w:hAnsi="Segoe UI" w:cs="Segoe UI" w:eastAsia="Segoe UI"/>
          <w:color w:val="auto"/>
          <w:spacing w:val="0"/>
          <w:position w:val="0"/>
          <w:sz w:val="24"/>
          <w:shd w:fill="auto" w:val="clear"/>
        </w:rPr>
        <w:t xml:space="preserve">dan</w:t>
      </w:r>
      <w:r>
        <w:rPr>
          <w:rFonts w:ascii="Segoe UI" w:hAnsi="Segoe UI" w:cs="Segoe UI" w:eastAsia="Segoe UI"/>
          <w:color w:val="auto"/>
          <w:spacing w:val="66"/>
          <w:position w:val="0"/>
          <w:sz w:val="24"/>
          <w:shd w:fill="auto" w:val="clear"/>
        </w:rPr>
        <w:t xml:space="preserve"> </w:t>
      </w:r>
      <w:r>
        <w:rPr>
          <w:rFonts w:ascii="Segoe UI" w:hAnsi="Segoe UI" w:cs="Segoe UI" w:eastAsia="Segoe UI"/>
          <w:color w:val="auto"/>
          <w:spacing w:val="0"/>
          <w:position w:val="0"/>
          <w:sz w:val="24"/>
          <w:shd w:fill="auto" w:val="clear"/>
        </w:rPr>
        <w:t xml:space="preserve">fungsional</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mereka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serta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untuk</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memastikan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bahwa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aplikasi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dapat</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membantu</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mereka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mencapai</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tujuan</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audit</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mereka.</w:t>
      </w:r>
    </w:p>
    <w:p>
      <w:pPr>
        <w:numPr>
          <w:ilvl w:val="0"/>
          <w:numId w:val="70"/>
        </w:numPr>
        <w:tabs>
          <w:tab w:val="left" w:pos="497" w:leader="none"/>
        </w:tabs>
        <w:spacing w:before="116" w:after="0" w:line="240"/>
        <w:ind w:right="0" w:left="496" w:hanging="248"/>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Pihak</w:t>
      </w:r>
      <w:r>
        <w:rPr>
          <w:rFonts w:ascii="Segoe UI" w:hAnsi="Segoe UI" w:cs="Segoe UI" w:eastAsia="Segoe UI"/>
          <w:color w:val="auto"/>
          <w:spacing w:val="-11"/>
          <w:position w:val="0"/>
          <w:sz w:val="24"/>
          <w:shd w:fill="auto" w:val="clear"/>
        </w:rPr>
        <w:t xml:space="preserve"> </w:t>
      </w:r>
      <w:r>
        <w:rPr>
          <w:rFonts w:ascii="Segoe UI" w:hAnsi="Segoe UI" w:cs="Segoe UI" w:eastAsia="Segoe UI"/>
          <w:color w:val="auto"/>
          <w:spacing w:val="0"/>
          <w:position w:val="0"/>
          <w:sz w:val="24"/>
          <w:shd w:fill="auto" w:val="clear"/>
        </w:rPr>
        <w:t xml:space="preserve">terkait</w:t>
      </w:r>
      <w:r>
        <w:rPr>
          <w:rFonts w:ascii="Segoe UI" w:hAnsi="Segoe UI" w:cs="Segoe UI" w:eastAsia="Segoe UI"/>
          <w:color w:val="auto"/>
          <w:spacing w:val="-7"/>
          <w:position w:val="0"/>
          <w:sz w:val="24"/>
          <w:shd w:fill="auto" w:val="clear"/>
        </w:rPr>
        <w:t xml:space="preserve"> </w:t>
      </w:r>
      <w:r>
        <w:rPr>
          <w:rFonts w:ascii="Segoe UI" w:hAnsi="Segoe UI" w:cs="Segoe UI" w:eastAsia="Segoe UI"/>
          <w:color w:val="auto"/>
          <w:spacing w:val="0"/>
          <w:position w:val="0"/>
          <w:sz w:val="24"/>
          <w:shd w:fill="auto" w:val="clear"/>
        </w:rPr>
        <w:t xml:space="preserve">lainnya:</w:t>
      </w:r>
      <w:r>
        <w:rPr>
          <w:rFonts w:ascii="Segoe UI" w:hAnsi="Segoe UI" w:cs="Segoe UI" w:eastAsia="Segoe UI"/>
          <w:color w:val="auto"/>
          <w:spacing w:val="-8"/>
          <w:position w:val="0"/>
          <w:sz w:val="24"/>
          <w:shd w:fill="auto" w:val="clear"/>
        </w:rPr>
        <w:t xml:space="preserve"> </w:t>
      </w:r>
      <w:r>
        <w:rPr>
          <w:rFonts w:ascii="Segoe UI" w:hAnsi="Segoe UI" w:cs="Segoe UI" w:eastAsia="Segoe UI"/>
          <w:color w:val="auto"/>
          <w:spacing w:val="0"/>
          <w:position w:val="0"/>
          <w:sz w:val="24"/>
          <w:shd w:fill="auto" w:val="clear"/>
        </w:rPr>
        <w:t xml:space="preserve">Pihak</w:t>
      </w:r>
      <w:r>
        <w:rPr>
          <w:rFonts w:ascii="Segoe UI" w:hAnsi="Segoe UI" w:cs="Segoe UI" w:eastAsia="Segoe UI"/>
          <w:color w:val="auto"/>
          <w:spacing w:val="-9"/>
          <w:position w:val="0"/>
          <w:sz w:val="24"/>
          <w:shd w:fill="auto" w:val="clear"/>
        </w:rPr>
        <w:t xml:space="preserve"> </w:t>
      </w:r>
      <w:r>
        <w:rPr>
          <w:rFonts w:ascii="Segoe UI" w:hAnsi="Segoe UI" w:cs="Segoe UI" w:eastAsia="Segoe UI"/>
          <w:color w:val="auto"/>
          <w:spacing w:val="0"/>
          <w:position w:val="0"/>
          <w:sz w:val="24"/>
          <w:shd w:fill="auto" w:val="clear"/>
        </w:rPr>
        <w:t xml:space="preserve">terkait</w:t>
      </w:r>
      <w:r>
        <w:rPr>
          <w:rFonts w:ascii="Segoe UI" w:hAnsi="Segoe UI" w:cs="Segoe UI" w:eastAsia="Segoe UI"/>
          <w:color w:val="auto"/>
          <w:spacing w:val="-9"/>
          <w:position w:val="0"/>
          <w:sz w:val="24"/>
          <w:shd w:fill="auto" w:val="clear"/>
        </w:rPr>
        <w:t xml:space="preserve"> </w:t>
      </w:r>
      <w:r>
        <w:rPr>
          <w:rFonts w:ascii="Segoe UI" w:hAnsi="Segoe UI" w:cs="Segoe UI" w:eastAsia="Segoe UI"/>
          <w:color w:val="auto"/>
          <w:spacing w:val="0"/>
          <w:position w:val="0"/>
          <w:sz w:val="24"/>
          <w:shd w:fill="auto" w:val="clear"/>
        </w:rPr>
        <w:t xml:space="preserve">lainnya</w:t>
      </w:r>
      <w:r>
        <w:rPr>
          <w:rFonts w:ascii="Segoe UI" w:hAnsi="Segoe UI" w:cs="Segoe UI" w:eastAsia="Segoe UI"/>
          <w:color w:val="auto"/>
          <w:spacing w:val="-9"/>
          <w:position w:val="0"/>
          <w:sz w:val="24"/>
          <w:shd w:fill="auto" w:val="clear"/>
        </w:rPr>
        <w:t xml:space="preserve"> </w:t>
      </w:r>
      <w:r>
        <w:rPr>
          <w:rFonts w:ascii="Segoe UI" w:hAnsi="Segoe UI" w:cs="Segoe UI" w:eastAsia="Segoe UI"/>
          <w:color w:val="auto"/>
          <w:spacing w:val="0"/>
          <w:position w:val="0"/>
          <w:sz w:val="24"/>
          <w:shd w:fill="auto" w:val="clear"/>
        </w:rPr>
        <w:t xml:space="preserve">seperti</w:t>
      </w:r>
      <w:r>
        <w:rPr>
          <w:rFonts w:ascii="Segoe UI" w:hAnsi="Segoe UI" w:cs="Segoe UI" w:eastAsia="Segoe UI"/>
          <w:color w:val="auto"/>
          <w:spacing w:val="-7"/>
          <w:position w:val="0"/>
          <w:sz w:val="24"/>
          <w:shd w:fill="auto" w:val="clear"/>
        </w:rPr>
        <w:t xml:space="preserve"> </w:t>
      </w:r>
      <w:r>
        <w:rPr>
          <w:rFonts w:ascii="Segoe UI" w:hAnsi="Segoe UI" w:cs="Segoe UI" w:eastAsia="Segoe UI"/>
          <w:color w:val="auto"/>
          <w:spacing w:val="0"/>
          <w:position w:val="0"/>
          <w:sz w:val="24"/>
          <w:shd w:fill="auto" w:val="clear"/>
        </w:rPr>
        <w:t xml:space="preserve">Direksi.</w:t>
      </w:r>
    </w:p>
    <w:p>
      <w:pPr>
        <w:spacing w:before="0" w:after="0" w:line="240"/>
        <w:ind w:right="0" w:left="0" w:firstLine="0"/>
        <w:jc w:val="both"/>
        <w:rPr>
          <w:rFonts w:ascii="Segoe UI" w:hAnsi="Segoe UI" w:cs="Segoe UI" w:eastAsia="Segoe UI"/>
          <w:color w:val="auto"/>
          <w:spacing w:val="0"/>
          <w:position w:val="0"/>
          <w:sz w:val="24"/>
          <w:shd w:fill="auto" w:val="clear"/>
        </w:rPr>
      </w:pPr>
    </w:p>
    <w:p>
      <w:pPr>
        <w:spacing w:before="195" w:after="0" w:line="240"/>
        <w:ind w:right="2676" w:left="2255" w:firstLine="0"/>
        <w:jc w:val="center"/>
        <w:rPr>
          <w:rFonts w:ascii="Segoe UI" w:hAnsi="Segoe UI" w:cs="Segoe UI" w:eastAsia="Segoe UI"/>
          <w:b/>
          <w:color w:val="auto"/>
          <w:spacing w:val="0"/>
          <w:position w:val="0"/>
          <w:sz w:val="28"/>
          <w:shd w:fill="auto" w:val="clear"/>
        </w:rPr>
      </w:pPr>
      <w:r>
        <w:rPr>
          <w:rFonts w:ascii="Segoe UI" w:hAnsi="Segoe UI" w:cs="Segoe UI" w:eastAsia="Segoe UI"/>
          <w:b/>
          <w:color w:val="auto"/>
          <w:spacing w:val="0"/>
          <w:position w:val="0"/>
          <w:sz w:val="28"/>
          <w:shd w:fill="auto" w:val="clear"/>
        </w:rPr>
        <w:t xml:space="preserve">DEFINISI,</w:t>
      </w:r>
      <w:r>
        <w:rPr>
          <w:rFonts w:ascii="Segoe UI" w:hAnsi="Segoe UI" w:cs="Segoe UI" w:eastAsia="Segoe UI"/>
          <w:b/>
          <w:color w:val="auto"/>
          <w:spacing w:val="-15"/>
          <w:position w:val="0"/>
          <w:sz w:val="28"/>
          <w:shd w:fill="auto" w:val="clear"/>
        </w:rPr>
        <w:t xml:space="preserve"> </w:t>
      </w:r>
      <w:r>
        <w:rPr>
          <w:rFonts w:ascii="Segoe UI" w:hAnsi="Segoe UI" w:cs="Segoe UI" w:eastAsia="Segoe UI"/>
          <w:b/>
          <w:color w:val="auto"/>
          <w:spacing w:val="0"/>
          <w:position w:val="0"/>
          <w:sz w:val="28"/>
          <w:shd w:fill="auto" w:val="clear"/>
        </w:rPr>
        <w:t xml:space="preserve">ISTILAH</w:t>
      </w:r>
      <w:r>
        <w:rPr>
          <w:rFonts w:ascii="Segoe UI" w:hAnsi="Segoe UI" w:cs="Segoe UI" w:eastAsia="Segoe UI"/>
          <w:b/>
          <w:color w:val="auto"/>
          <w:spacing w:val="-12"/>
          <w:position w:val="0"/>
          <w:sz w:val="28"/>
          <w:shd w:fill="auto" w:val="clear"/>
        </w:rPr>
        <w:t xml:space="preserve"> </w:t>
      </w:r>
      <w:r>
        <w:rPr>
          <w:rFonts w:ascii="Segoe UI" w:hAnsi="Segoe UI" w:cs="Segoe UI" w:eastAsia="Segoe UI"/>
          <w:b/>
          <w:color w:val="auto"/>
          <w:spacing w:val="0"/>
          <w:position w:val="0"/>
          <w:sz w:val="28"/>
          <w:shd w:fill="auto" w:val="clear"/>
        </w:rPr>
        <w:t xml:space="preserve">dan</w:t>
      </w:r>
      <w:r>
        <w:rPr>
          <w:rFonts w:ascii="Segoe UI" w:hAnsi="Segoe UI" w:cs="Segoe UI" w:eastAsia="Segoe UI"/>
          <w:b/>
          <w:color w:val="auto"/>
          <w:spacing w:val="-11"/>
          <w:position w:val="0"/>
          <w:sz w:val="28"/>
          <w:shd w:fill="auto" w:val="clear"/>
        </w:rPr>
        <w:t xml:space="preserve"> </w:t>
      </w:r>
      <w:r>
        <w:rPr>
          <w:rFonts w:ascii="Segoe UI" w:hAnsi="Segoe UI" w:cs="Segoe UI" w:eastAsia="Segoe UI"/>
          <w:b/>
          <w:color w:val="auto"/>
          <w:spacing w:val="0"/>
          <w:position w:val="0"/>
          <w:sz w:val="28"/>
          <w:shd w:fill="auto" w:val="clear"/>
        </w:rPr>
        <w:t xml:space="preserve">SINGKATAN</w:t>
      </w:r>
    </w:p>
    <w:p>
      <w:pPr>
        <w:spacing w:before="8" w:after="0" w:line="240"/>
        <w:ind w:right="0" w:left="0" w:firstLine="0"/>
        <w:jc w:val="left"/>
        <w:rPr>
          <w:rFonts w:ascii="Segoe UI" w:hAnsi="Segoe UI" w:cs="Segoe UI" w:eastAsia="Segoe UI"/>
          <w:b/>
          <w:color w:val="auto"/>
          <w:spacing w:val="0"/>
          <w:position w:val="0"/>
          <w:sz w:val="32"/>
          <w:shd w:fill="auto" w:val="clear"/>
        </w:rPr>
      </w:pPr>
    </w:p>
    <w:p>
      <w:pPr>
        <w:spacing w:before="1" w:after="0" w:line="360"/>
        <w:ind w:right="714" w:left="259"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Guna memberikan gambaran yang sama terhadap beberapa definisi, istilah dan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singkatan</w:t>
      </w:r>
      <w:r>
        <w:rPr>
          <w:rFonts w:ascii="Segoe UI" w:hAnsi="Segoe UI" w:cs="Segoe UI" w:eastAsia="Segoe UI"/>
          <w:color w:val="auto"/>
          <w:spacing w:val="4"/>
          <w:position w:val="0"/>
          <w:sz w:val="24"/>
          <w:shd w:fill="auto" w:val="clear"/>
        </w:rPr>
        <w:t xml:space="preserve"> </w:t>
      </w:r>
      <w:r>
        <w:rPr>
          <w:rFonts w:ascii="Segoe UI" w:hAnsi="Segoe UI" w:cs="Segoe UI" w:eastAsia="Segoe UI"/>
          <w:color w:val="auto"/>
          <w:spacing w:val="0"/>
          <w:position w:val="0"/>
          <w:sz w:val="24"/>
          <w:shd w:fill="auto" w:val="clear"/>
        </w:rPr>
        <w:t xml:space="preserve">yangdigunakan</w:t>
      </w:r>
      <w:r>
        <w:rPr>
          <w:rFonts w:ascii="Segoe UI" w:hAnsi="Segoe UI" w:cs="Segoe UI" w:eastAsia="Segoe UI"/>
          <w:color w:val="auto"/>
          <w:spacing w:val="-7"/>
          <w:position w:val="0"/>
          <w:sz w:val="24"/>
          <w:shd w:fill="auto" w:val="clear"/>
        </w:rPr>
        <w:t xml:space="preserve"> </w:t>
      </w:r>
      <w:r>
        <w:rPr>
          <w:rFonts w:ascii="Segoe UI" w:hAnsi="Segoe UI" w:cs="Segoe UI" w:eastAsia="Segoe UI"/>
          <w:color w:val="auto"/>
          <w:spacing w:val="0"/>
          <w:position w:val="0"/>
          <w:sz w:val="24"/>
          <w:shd w:fill="auto" w:val="clear"/>
        </w:rPr>
        <w:t xml:space="preserve">di</w:t>
      </w:r>
      <w:r>
        <w:rPr>
          <w:rFonts w:ascii="Segoe UI" w:hAnsi="Segoe UI" w:cs="Segoe UI" w:eastAsia="Segoe UI"/>
          <w:color w:val="auto"/>
          <w:spacing w:val="-6"/>
          <w:position w:val="0"/>
          <w:sz w:val="24"/>
          <w:shd w:fill="auto" w:val="clear"/>
        </w:rPr>
        <w:t xml:space="preserve"> </w:t>
      </w:r>
      <w:r>
        <w:rPr>
          <w:rFonts w:ascii="Segoe UI" w:hAnsi="Segoe UI" w:cs="Segoe UI" w:eastAsia="Segoe UI"/>
          <w:color w:val="auto"/>
          <w:spacing w:val="0"/>
          <w:position w:val="0"/>
          <w:sz w:val="24"/>
          <w:shd w:fill="auto" w:val="clear"/>
        </w:rPr>
        <w:t xml:space="preserve">dokumen</w:t>
      </w:r>
      <w:r>
        <w:rPr>
          <w:rFonts w:ascii="Segoe UI" w:hAnsi="Segoe UI" w:cs="Segoe UI" w:eastAsia="Segoe UI"/>
          <w:color w:val="auto"/>
          <w:spacing w:val="-6"/>
          <w:position w:val="0"/>
          <w:sz w:val="24"/>
          <w:shd w:fill="auto" w:val="clear"/>
        </w:rPr>
        <w:t xml:space="preserve"> </w:t>
      </w:r>
      <w:r>
        <w:rPr>
          <w:rFonts w:ascii="Segoe UI" w:hAnsi="Segoe UI" w:cs="Segoe UI" w:eastAsia="Segoe UI"/>
          <w:color w:val="auto"/>
          <w:spacing w:val="0"/>
          <w:position w:val="0"/>
          <w:sz w:val="24"/>
          <w:shd w:fill="auto" w:val="clear"/>
        </w:rPr>
        <w:t xml:space="preserve">ini,</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perlu</w:t>
      </w:r>
      <w:r>
        <w:rPr>
          <w:rFonts w:ascii="Segoe UI" w:hAnsi="Segoe UI" w:cs="Segoe UI" w:eastAsia="Segoe UI"/>
          <w:color w:val="auto"/>
          <w:spacing w:val="-7"/>
          <w:position w:val="0"/>
          <w:sz w:val="24"/>
          <w:shd w:fill="auto" w:val="clear"/>
        </w:rPr>
        <w:t xml:space="preserve"> </w:t>
      </w:r>
      <w:r>
        <w:rPr>
          <w:rFonts w:ascii="Segoe UI" w:hAnsi="Segoe UI" w:cs="Segoe UI" w:eastAsia="Segoe UI"/>
          <w:color w:val="auto"/>
          <w:spacing w:val="0"/>
          <w:position w:val="0"/>
          <w:sz w:val="24"/>
          <w:shd w:fill="auto" w:val="clear"/>
        </w:rPr>
        <w:t xml:space="preserve">dijelaskan</w:t>
      </w:r>
      <w:r>
        <w:rPr>
          <w:rFonts w:ascii="Segoe UI" w:hAnsi="Segoe UI" w:cs="Segoe UI" w:eastAsia="Segoe UI"/>
          <w:color w:val="auto"/>
          <w:spacing w:val="-7"/>
          <w:position w:val="0"/>
          <w:sz w:val="24"/>
          <w:shd w:fill="auto" w:val="clear"/>
        </w:rPr>
        <w:t xml:space="preserve"> </w:t>
      </w:r>
      <w:r>
        <w:rPr>
          <w:rFonts w:ascii="Segoe UI" w:hAnsi="Segoe UI" w:cs="Segoe UI" w:eastAsia="Segoe UI"/>
          <w:color w:val="auto"/>
          <w:spacing w:val="0"/>
          <w:position w:val="0"/>
          <w:sz w:val="24"/>
          <w:shd w:fill="auto" w:val="clear"/>
        </w:rPr>
        <w:t xml:space="preserve">sebagaimana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berikut:</w:t>
      </w:r>
    </w:p>
    <w:p>
      <w:pPr>
        <w:numPr>
          <w:ilvl w:val="0"/>
          <w:numId w:val="78"/>
        </w:numPr>
        <w:tabs>
          <w:tab w:val="left" w:pos="689" w:leader="none"/>
        </w:tabs>
        <w:spacing w:before="0" w:after="0" w:line="360"/>
        <w:ind w:right="717" w:left="686" w:hanging="428"/>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SRS</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Software</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Requirement</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Specification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adalah</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dokumen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hasil</w:t>
      </w:r>
      <w:r>
        <w:rPr>
          <w:rFonts w:ascii="Segoe UI" w:hAnsi="Segoe UI" w:cs="Segoe UI" w:eastAsia="Segoe UI"/>
          <w:color w:val="auto"/>
          <w:spacing w:val="66"/>
          <w:position w:val="0"/>
          <w:sz w:val="24"/>
          <w:shd w:fill="auto" w:val="clear"/>
        </w:rPr>
        <w:t xml:space="preserve"> </w:t>
      </w:r>
      <w:r>
        <w:rPr>
          <w:rFonts w:ascii="Segoe UI" w:hAnsi="Segoe UI" w:cs="Segoe UI" w:eastAsia="Segoe UI"/>
          <w:color w:val="auto"/>
          <w:spacing w:val="0"/>
          <w:position w:val="0"/>
          <w:sz w:val="24"/>
          <w:shd w:fill="auto" w:val="clear"/>
        </w:rPr>
        <w:t xml:space="preserve">analisis</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sebuah</w:t>
      </w:r>
      <w:r>
        <w:rPr>
          <w:rFonts w:ascii="Segoe UI" w:hAnsi="Segoe UI" w:cs="Segoe UI" w:eastAsia="Segoe UI"/>
          <w:color w:val="auto"/>
          <w:spacing w:val="-5"/>
          <w:position w:val="0"/>
          <w:sz w:val="24"/>
          <w:shd w:fill="auto" w:val="clear"/>
        </w:rPr>
        <w:t xml:space="preserve"> </w:t>
      </w:r>
      <w:r>
        <w:rPr>
          <w:rFonts w:ascii="Segoe UI" w:hAnsi="Segoe UI" w:cs="Segoe UI" w:eastAsia="Segoe UI"/>
          <w:color w:val="auto"/>
          <w:spacing w:val="0"/>
          <w:position w:val="0"/>
          <w:sz w:val="24"/>
          <w:shd w:fill="auto" w:val="clear"/>
        </w:rPr>
        <w:t xml:space="preserve">perangkat</w:t>
      </w:r>
      <w:r>
        <w:rPr>
          <w:rFonts w:ascii="Segoe UI" w:hAnsi="Segoe UI" w:cs="Segoe UI" w:eastAsia="Segoe UI"/>
          <w:color w:val="auto"/>
          <w:spacing w:val="-5"/>
          <w:position w:val="0"/>
          <w:sz w:val="24"/>
          <w:shd w:fill="auto" w:val="clear"/>
        </w:rPr>
        <w:t xml:space="preserve"> </w:t>
      </w:r>
      <w:r>
        <w:rPr>
          <w:rFonts w:ascii="Segoe UI" w:hAnsi="Segoe UI" w:cs="Segoe UI" w:eastAsia="Segoe UI"/>
          <w:color w:val="auto"/>
          <w:spacing w:val="0"/>
          <w:position w:val="0"/>
          <w:sz w:val="24"/>
          <w:shd w:fill="auto" w:val="clear"/>
        </w:rPr>
        <w:t xml:space="preserve">lunak</w:t>
      </w:r>
      <w:r>
        <w:rPr>
          <w:rFonts w:ascii="Segoe UI" w:hAnsi="Segoe UI" w:cs="Segoe UI" w:eastAsia="Segoe UI"/>
          <w:color w:val="auto"/>
          <w:spacing w:val="-4"/>
          <w:position w:val="0"/>
          <w:sz w:val="24"/>
          <w:shd w:fill="auto" w:val="clear"/>
        </w:rPr>
        <w:t xml:space="preserve"> </w:t>
      </w:r>
      <w:r>
        <w:rPr>
          <w:rFonts w:ascii="Segoe UI" w:hAnsi="Segoe UI" w:cs="Segoe UI" w:eastAsia="Segoe UI"/>
          <w:color w:val="auto"/>
          <w:spacing w:val="0"/>
          <w:position w:val="0"/>
          <w:sz w:val="24"/>
          <w:shd w:fill="auto" w:val="clear"/>
        </w:rPr>
        <w:t xml:space="preserve">yang berisi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spesifikasi</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kebutuhan</w:t>
      </w:r>
      <w:r>
        <w:rPr>
          <w:rFonts w:ascii="Segoe UI" w:hAnsi="Segoe UI" w:cs="Segoe UI" w:eastAsia="Segoe UI"/>
          <w:color w:val="auto"/>
          <w:spacing w:val="-6"/>
          <w:position w:val="0"/>
          <w:sz w:val="24"/>
          <w:shd w:fill="auto" w:val="clear"/>
        </w:rPr>
        <w:t xml:space="preserve"> </w:t>
      </w:r>
      <w:r>
        <w:rPr>
          <w:rFonts w:ascii="Segoe UI" w:hAnsi="Segoe UI" w:cs="Segoe UI" w:eastAsia="Segoe UI"/>
          <w:color w:val="auto"/>
          <w:spacing w:val="0"/>
          <w:position w:val="0"/>
          <w:sz w:val="24"/>
          <w:shd w:fill="auto" w:val="clear"/>
        </w:rPr>
        <w:t xml:space="preserve">pengguna.</w:t>
      </w:r>
    </w:p>
    <w:p>
      <w:pPr>
        <w:numPr>
          <w:ilvl w:val="0"/>
          <w:numId w:val="78"/>
        </w:numPr>
        <w:tabs>
          <w:tab w:val="left" w:pos="689" w:leader="none"/>
        </w:tabs>
        <w:spacing w:before="1" w:after="0" w:line="240"/>
        <w:ind w:right="0" w:left="688" w:hanging="433"/>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SPPD</w:t>
      </w:r>
      <w:r>
        <w:rPr>
          <w:rFonts w:ascii="Segoe UI" w:hAnsi="Segoe UI" w:cs="Segoe UI" w:eastAsia="Segoe UI"/>
          <w:color w:val="auto"/>
          <w:spacing w:val="-10"/>
          <w:position w:val="0"/>
          <w:sz w:val="24"/>
          <w:shd w:fill="auto" w:val="clear"/>
        </w:rPr>
        <w:t xml:space="preserve"> </w:t>
      </w:r>
      <w:r>
        <w:rPr>
          <w:rFonts w:ascii="Segoe UI" w:hAnsi="Segoe UI" w:cs="Segoe UI" w:eastAsia="Segoe UI"/>
          <w:color w:val="auto"/>
          <w:spacing w:val="0"/>
          <w:position w:val="0"/>
          <w:sz w:val="24"/>
          <w:shd w:fill="auto" w:val="clear"/>
        </w:rPr>
        <w:t xml:space="preserve">adalah</w:t>
      </w:r>
      <w:r>
        <w:rPr>
          <w:rFonts w:ascii="Segoe UI" w:hAnsi="Segoe UI" w:cs="Segoe UI" w:eastAsia="Segoe UI"/>
          <w:color w:val="auto"/>
          <w:spacing w:val="-10"/>
          <w:position w:val="0"/>
          <w:sz w:val="24"/>
          <w:shd w:fill="auto" w:val="clear"/>
        </w:rPr>
        <w:t xml:space="preserve"> </w:t>
      </w:r>
      <w:r>
        <w:rPr>
          <w:rFonts w:ascii="Segoe UI" w:hAnsi="Segoe UI" w:cs="Segoe UI" w:eastAsia="Segoe UI"/>
          <w:color w:val="auto"/>
          <w:spacing w:val="0"/>
          <w:position w:val="0"/>
          <w:sz w:val="24"/>
          <w:shd w:fill="auto" w:val="clear"/>
        </w:rPr>
        <w:t xml:space="preserve">Surat Perintah Perjalanan Dinas.</w:t>
      </w:r>
    </w:p>
    <w:p>
      <w:pPr>
        <w:numPr>
          <w:ilvl w:val="0"/>
          <w:numId w:val="78"/>
        </w:numPr>
        <w:tabs>
          <w:tab w:val="left" w:pos="689" w:leader="none"/>
        </w:tabs>
        <w:spacing w:before="0" w:after="0" w:line="360"/>
        <w:ind w:right="712" w:left="686" w:hanging="428"/>
        <w:jc w:val="both"/>
        <w:rPr>
          <w:rFonts w:ascii="Segoe UI" w:hAnsi="Segoe UI" w:cs="Segoe UI" w:eastAsia="Segoe UI"/>
          <w:color w:val="auto"/>
          <w:spacing w:val="0"/>
          <w:position w:val="0"/>
          <w:sz w:val="24"/>
          <w:shd w:fill="auto" w:val="clear"/>
        </w:rPr>
      </w:pPr>
      <w:r>
        <w:rPr>
          <w:rFonts w:ascii="Segoe UI" w:hAnsi="Segoe UI" w:cs="Segoe UI" w:eastAsia="Segoe UI"/>
          <w:i/>
          <w:color w:val="auto"/>
          <w:spacing w:val="0"/>
          <w:position w:val="0"/>
          <w:sz w:val="24"/>
          <w:shd w:fill="auto" w:val="clear"/>
        </w:rPr>
        <w:t xml:space="preserve">Business</w:t>
      </w:r>
      <w:r>
        <w:rPr>
          <w:rFonts w:ascii="Segoe UI" w:hAnsi="Segoe UI" w:cs="Segoe UI" w:eastAsia="Segoe UI"/>
          <w:i/>
          <w:color w:val="auto"/>
          <w:spacing w:val="1"/>
          <w:position w:val="0"/>
          <w:sz w:val="24"/>
          <w:shd w:fill="auto" w:val="clear"/>
        </w:rPr>
        <w:t xml:space="preserve"> </w:t>
      </w:r>
      <w:r>
        <w:rPr>
          <w:rFonts w:ascii="Segoe UI" w:hAnsi="Segoe UI" w:cs="Segoe UI" w:eastAsia="Segoe UI"/>
          <w:i/>
          <w:color w:val="auto"/>
          <w:spacing w:val="0"/>
          <w:position w:val="0"/>
          <w:sz w:val="24"/>
          <w:shd w:fill="auto" w:val="clear"/>
        </w:rPr>
        <w:t xml:space="preserve">Process</w:t>
      </w:r>
      <w:r>
        <w:rPr>
          <w:rFonts w:ascii="Segoe UI" w:hAnsi="Segoe UI" w:cs="Segoe UI" w:eastAsia="Segoe UI"/>
          <w:i/>
          <w:color w:val="auto"/>
          <w:spacing w:val="1"/>
          <w:position w:val="0"/>
          <w:sz w:val="24"/>
          <w:shd w:fill="auto" w:val="clear"/>
        </w:rPr>
        <w:t xml:space="preserve"> </w:t>
      </w:r>
      <w:r>
        <w:rPr>
          <w:rFonts w:ascii="Segoe UI" w:hAnsi="Segoe UI" w:cs="Segoe UI" w:eastAsia="Segoe UI"/>
          <w:i/>
          <w:color w:val="auto"/>
          <w:spacing w:val="0"/>
          <w:position w:val="0"/>
          <w:sz w:val="24"/>
          <w:shd w:fill="auto" w:val="clear"/>
        </w:rPr>
        <w:t xml:space="preserve">Modelling</w:t>
      </w:r>
      <w:r>
        <w:rPr>
          <w:rFonts w:ascii="Segoe UI" w:hAnsi="Segoe UI" w:cs="Segoe UI" w:eastAsia="Segoe UI"/>
          <w:i/>
          <w:color w:val="auto"/>
          <w:spacing w:val="1"/>
          <w:position w:val="0"/>
          <w:sz w:val="24"/>
          <w:shd w:fill="auto" w:val="clear"/>
        </w:rPr>
        <w:t xml:space="preserve"> </w:t>
      </w:r>
      <w:r>
        <w:rPr>
          <w:rFonts w:ascii="Segoe UI" w:hAnsi="Segoe UI" w:cs="Segoe UI" w:eastAsia="Segoe UI"/>
          <w:i/>
          <w:color w:val="auto"/>
          <w:spacing w:val="0"/>
          <w:position w:val="0"/>
          <w:sz w:val="24"/>
          <w:shd w:fill="auto" w:val="clear"/>
        </w:rPr>
        <w:t xml:space="preserve">Notation</w:t>
      </w:r>
      <w:r>
        <w:rPr>
          <w:rFonts w:ascii="Segoe UI" w:hAnsi="Segoe UI" w:cs="Segoe UI" w:eastAsia="Segoe UI"/>
          <w: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(BPMN)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adalah</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notasi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grafis</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menggambarkan logika dari langkah-langkah dalam proses bisnis. Notasi ini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telah di desain secara khusus untuk mengkoordinasikan urutan proses dan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pesan</w:t>
      </w:r>
      <w:r>
        <w:rPr>
          <w:rFonts w:ascii="Segoe UI" w:hAnsi="Segoe UI" w:cs="Segoe UI" w:eastAsia="Segoe UI"/>
          <w:color w:val="auto"/>
          <w:spacing w:val="-4"/>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mengalir</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antara</w:t>
      </w:r>
      <w:r>
        <w:rPr>
          <w:rFonts w:ascii="Segoe UI" w:hAnsi="Segoe UI" w:cs="Segoe UI" w:eastAsia="Segoe UI"/>
          <w:color w:val="auto"/>
          <w:spacing w:val="-7"/>
          <w:position w:val="0"/>
          <w:sz w:val="24"/>
          <w:shd w:fill="auto" w:val="clear"/>
        </w:rPr>
        <w:t xml:space="preserve"> </w:t>
      </w:r>
      <w:r>
        <w:rPr>
          <w:rFonts w:ascii="Segoe UI" w:hAnsi="Segoe UI" w:cs="Segoe UI" w:eastAsia="Segoe UI"/>
          <w:color w:val="auto"/>
          <w:spacing w:val="0"/>
          <w:position w:val="0"/>
          <w:sz w:val="24"/>
          <w:shd w:fill="auto" w:val="clear"/>
        </w:rPr>
        <w:t xml:space="preserve">pelaku dalam</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kegiatan</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5"/>
          <w:position w:val="0"/>
          <w:sz w:val="24"/>
          <w:shd w:fill="auto" w:val="clear"/>
        </w:rPr>
        <w:t xml:space="preserve"> </w:t>
      </w:r>
      <w:r>
        <w:rPr>
          <w:rFonts w:ascii="Segoe UI" w:hAnsi="Segoe UI" w:cs="Segoe UI" w:eastAsia="Segoe UI"/>
          <w:color w:val="auto"/>
          <w:spacing w:val="0"/>
          <w:position w:val="0"/>
          <w:sz w:val="24"/>
          <w:shd w:fill="auto" w:val="clear"/>
        </w:rPr>
        <w:t xml:space="preserve">berbeda.</w:t>
      </w:r>
    </w:p>
    <w:p>
      <w:pPr>
        <w:numPr>
          <w:ilvl w:val="0"/>
          <w:numId w:val="78"/>
        </w:numPr>
        <w:tabs>
          <w:tab w:val="left" w:pos="689" w:leader="none"/>
        </w:tabs>
        <w:spacing w:before="158" w:after="0" w:line="360"/>
        <w:ind w:right="715" w:left="686" w:hanging="428"/>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Entity Relationship Diagram adalah diagram yang menunjukkan hubungan antar entitas seperti orang, objek, dan konsep dalam suatu sistem.</w:t>
      </w:r>
    </w:p>
    <w:p>
      <w:pPr>
        <w:numPr>
          <w:ilvl w:val="0"/>
          <w:numId w:val="78"/>
        </w:numPr>
        <w:tabs>
          <w:tab w:val="left" w:pos="689" w:leader="none"/>
        </w:tabs>
        <w:spacing w:before="158" w:after="0" w:line="360"/>
        <w:ind w:right="715" w:left="686" w:hanging="428"/>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User Interface (UI) adalah antar muka pengguna.</w:t>
      </w:r>
    </w:p>
    <w:p>
      <w:pPr>
        <w:spacing w:before="0" w:after="0" w:line="360"/>
        <w:ind w:right="0" w:left="0" w:firstLine="0"/>
        <w:jc w:val="both"/>
        <w:rPr>
          <w:rFonts w:ascii="Segoe UI" w:hAnsi="Segoe UI" w:cs="Segoe UI" w:eastAsia="Segoe UI"/>
          <w:color w:val="auto"/>
          <w:spacing w:val="0"/>
          <w:position w:val="0"/>
          <w:sz w:val="24"/>
          <w:shd w:fill="auto" w:val="clear"/>
        </w:rPr>
      </w:pPr>
    </w:p>
    <w:p>
      <w:pPr>
        <w:spacing w:before="195" w:after="0" w:line="240"/>
        <w:ind w:right="2590" w:left="2571" w:firstLine="0"/>
        <w:jc w:val="center"/>
        <w:rPr>
          <w:rFonts w:ascii="Segoe UI" w:hAnsi="Segoe UI" w:cs="Segoe UI" w:eastAsia="Segoe UI"/>
          <w:b/>
          <w:color w:val="auto"/>
          <w:spacing w:val="0"/>
          <w:position w:val="0"/>
          <w:sz w:val="28"/>
          <w:shd w:fill="auto" w:val="clear"/>
        </w:rPr>
      </w:pPr>
      <w:r>
        <w:rPr>
          <w:rFonts w:ascii="Segoe UI" w:hAnsi="Segoe UI" w:cs="Segoe UI" w:eastAsia="Segoe UI"/>
          <w:b/>
          <w:color w:val="auto"/>
          <w:spacing w:val="0"/>
          <w:position w:val="0"/>
          <w:sz w:val="28"/>
          <w:shd w:fill="auto" w:val="clear"/>
        </w:rPr>
        <w:t xml:space="preserve">SCREENING</w:t>
      </w:r>
    </w:p>
    <w:p>
      <w:pPr>
        <w:spacing w:before="0" w:after="0" w:line="240"/>
        <w:ind w:right="0" w:left="0" w:firstLine="0"/>
        <w:jc w:val="left"/>
        <w:rPr>
          <w:rFonts w:ascii="Segoe UI" w:hAnsi="Segoe UI" w:cs="Segoe UI" w:eastAsia="Segoe UI"/>
          <w:b/>
          <w:color w:val="auto"/>
          <w:spacing w:val="0"/>
          <w:position w:val="0"/>
          <w:sz w:val="20"/>
          <w:shd w:fill="auto" w:val="clear"/>
        </w:rPr>
      </w:pPr>
    </w:p>
    <w:p>
      <w:pPr>
        <w:spacing w:before="0" w:after="0" w:line="240"/>
        <w:ind w:right="0" w:left="0" w:firstLine="0"/>
        <w:jc w:val="left"/>
        <w:rPr>
          <w:rFonts w:ascii="Segoe UI" w:hAnsi="Segoe UI" w:cs="Segoe UI" w:eastAsia="Segoe UI"/>
          <w:b/>
          <w:color w:val="auto"/>
          <w:spacing w:val="0"/>
          <w:position w:val="0"/>
          <w:sz w:val="28"/>
          <w:shd w:fill="auto" w:val="clear"/>
        </w:rPr>
      </w:pPr>
    </w:p>
    <w:tbl>
      <w:tblPr>
        <w:tblInd w:w="289" w:type="dxa"/>
      </w:tblPr>
      <w:tblGrid>
        <w:gridCol w:w="1873"/>
        <w:gridCol w:w="1791"/>
        <w:gridCol w:w="1234"/>
        <w:gridCol w:w="1311"/>
        <w:gridCol w:w="975"/>
        <w:gridCol w:w="1709"/>
      </w:tblGrid>
      <w:tr>
        <w:trPr>
          <w:trHeight w:val="422" w:hRule="auto"/>
          <w:jc w:val="left"/>
        </w:trPr>
        <w:tc>
          <w:tcPr>
            <w:tcW w:w="1873" w:type="dxa"/>
            <w:tcBorders>
              <w:top w:val="single" w:color="000000" w:sz="4"/>
              <w:left w:val="single" w:color="000000" w:sz="4"/>
              <w:bottom w:val="single" w:color="000000" w:sz="4"/>
              <w:right w:val="single" w:color="000000" w:sz="4"/>
            </w:tcBorders>
            <w:shd w:color="auto" w:fill="e1e8ff" w:val="clear"/>
            <w:tcMar>
              <w:left w:w="0" w:type="dxa"/>
              <w:right w:w="0" w:type="dxa"/>
            </w:tcMar>
            <w:vAlign w:val="top"/>
          </w:tcPr>
          <w:p>
            <w:pPr>
              <w:spacing w:before="0" w:after="0" w:line="240"/>
              <w:ind w:right="0" w:left="90"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Date</w:t>
            </w:r>
            <w:r>
              <w:rPr>
                <w:rFonts w:ascii="Segoe UI" w:hAnsi="Segoe UI" w:cs="Segoe UI" w:eastAsia="Segoe UI"/>
                <w:color w:val="auto"/>
                <w:spacing w:val="-12"/>
                <w:position w:val="0"/>
                <w:sz w:val="24"/>
                <w:shd w:fill="auto" w:val="clear"/>
              </w:rPr>
              <w:t xml:space="preserve"> </w:t>
            </w:r>
            <w:r>
              <w:rPr>
                <w:rFonts w:ascii="Segoe UI" w:hAnsi="Segoe UI" w:cs="Segoe UI" w:eastAsia="Segoe UI"/>
                <w:color w:val="auto"/>
                <w:spacing w:val="0"/>
                <w:position w:val="0"/>
                <w:sz w:val="24"/>
                <w:shd w:fill="auto" w:val="clear"/>
              </w:rPr>
              <w:t xml:space="preserve">Request</w:t>
            </w:r>
          </w:p>
        </w:tc>
        <w:tc>
          <w:tcPr>
            <w:tcW w:w="7020" w:type="dxa"/>
            <w:gridSpan w:val="5"/>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0" w:left="93" w:firstLine="0"/>
              <w:jc w:val="left"/>
              <w:rPr>
                <w:rFonts w:ascii="Calibri" w:hAnsi="Calibri" w:cs="Calibri" w:eastAsia="Calibri"/>
                <w:color w:val="auto"/>
                <w:spacing w:val="0"/>
                <w:position w:val="0"/>
                <w:sz w:val="22"/>
                <w:shd w:fill="auto" w:val="clear"/>
              </w:rPr>
            </w:pPr>
          </w:p>
        </w:tc>
      </w:tr>
      <w:tr>
        <w:trPr>
          <w:trHeight w:val="417" w:hRule="auto"/>
          <w:jc w:val="left"/>
        </w:trPr>
        <w:tc>
          <w:tcPr>
            <w:tcW w:w="1873" w:type="dxa"/>
            <w:tcBorders>
              <w:top w:val="single" w:color="000000" w:sz="4"/>
              <w:left w:val="single" w:color="000000" w:sz="4"/>
              <w:bottom w:val="single" w:color="000000" w:sz="4"/>
              <w:right w:val="single" w:color="000000" w:sz="4"/>
            </w:tcBorders>
            <w:shd w:color="auto" w:fill="e1e8ff" w:val="clear"/>
            <w:tcMar>
              <w:left w:w="0" w:type="dxa"/>
              <w:right w:w="0" w:type="dxa"/>
            </w:tcMar>
            <w:vAlign w:val="top"/>
          </w:tcPr>
          <w:p>
            <w:pPr>
              <w:spacing w:before="55" w:after="0" w:line="240"/>
              <w:ind w:right="0" w:left="90"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Date</w:t>
            </w:r>
            <w:r>
              <w:rPr>
                <w:rFonts w:ascii="Segoe UI" w:hAnsi="Segoe UI" w:cs="Segoe UI" w:eastAsia="Segoe UI"/>
                <w:color w:val="auto"/>
                <w:spacing w:val="-8"/>
                <w:position w:val="0"/>
                <w:sz w:val="24"/>
                <w:shd w:fill="auto" w:val="clear"/>
              </w:rPr>
              <w:t xml:space="preserve"> </w:t>
            </w:r>
            <w:r>
              <w:rPr>
                <w:rFonts w:ascii="Segoe UI" w:hAnsi="Segoe UI" w:cs="Segoe UI" w:eastAsia="Segoe UI"/>
                <w:color w:val="auto"/>
                <w:spacing w:val="0"/>
                <w:position w:val="0"/>
                <w:sz w:val="24"/>
                <w:shd w:fill="auto" w:val="clear"/>
              </w:rPr>
              <w:t xml:space="preserve">Interview</w:t>
            </w:r>
          </w:p>
        </w:tc>
        <w:tc>
          <w:tcPr>
            <w:tcW w:w="7020" w:type="dxa"/>
            <w:gridSpan w:val="5"/>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5" w:after="0" w:line="240"/>
              <w:ind w:right="0" w:left="93" w:firstLine="0"/>
              <w:jc w:val="left"/>
              <w:rPr>
                <w:rFonts w:ascii="Calibri" w:hAnsi="Calibri" w:cs="Calibri" w:eastAsia="Calibri"/>
                <w:color w:val="auto"/>
                <w:spacing w:val="0"/>
                <w:position w:val="0"/>
                <w:sz w:val="22"/>
                <w:shd w:fill="auto" w:val="clear"/>
              </w:rPr>
            </w:pPr>
          </w:p>
        </w:tc>
      </w:tr>
      <w:tr>
        <w:trPr>
          <w:trHeight w:val="780" w:hRule="auto"/>
          <w:jc w:val="left"/>
        </w:trPr>
        <w:tc>
          <w:tcPr>
            <w:tcW w:w="1873" w:type="dxa"/>
            <w:tcBorders>
              <w:top w:val="single" w:color="000000" w:sz="4"/>
              <w:left w:val="single" w:color="000000" w:sz="4"/>
              <w:bottom w:val="single" w:color="000000" w:sz="4"/>
              <w:right w:val="single" w:color="000000" w:sz="4"/>
            </w:tcBorders>
            <w:shd w:color="auto" w:fill="e1e8ff" w:val="clear"/>
            <w:tcMar>
              <w:left w:w="0" w:type="dxa"/>
              <w:right w:w="0" w:type="dxa"/>
            </w:tcMar>
            <w:vAlign w:val="top"/>
          </w:tcPr>
          <w:p>
            <w:pPr>
              <w:spacing w:before="0" w:after="0" w:line="386"/>
              <w:ind w:right="445" w:left="90"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Nama</w:t>
            </w:r>
            <w:r>
              <w:rPr>
                <w:rFonts w:ascii="Segoe UI" w:hAnsi="Segoe UI" w:cs="Segoe UI" w:eastAsia="Segoe UI"/>
                <w:color w:val="auto"/>
                <w:spacing w:val="-14"/>
                <w:position w:val="0"/>
                <w:sz w:val="24"/>
                <w:shd w:fill="auto" w:val="clear"/>
              </w:rPr>
              <w:t xml:space="preserve"> </w:t>
            </w:r>
            <w:r>
              <w:rPr>
                <w:rFonts w:ascii="Segoe UI" w:hAnsi="Segoe UI" w:cs="Segoe UI" w:eastAsia="Segoe UI"/>
                <w:color w:val="auto"/>
                <w:spacing w:val="0"/>
                <w:position w:val="0"/>
                <w:sz w:val="24"/>
                <w:shd w:fill="auto" w:val="clear"/>
              </w:rPr>
              <w:t xml:space="preserve">User</w:t>
            </w:r>
            <w:r>
              <w:rPr>
                <w:rFonts w:ascii="Segoe UI" w:hAnsi="Segoe UI" w:cs="Segoe UI" w:eastAsia="Segoe UI"/>
                <w:color w:val="auto"/>
                <w:spacing w:val="-10"/>
                <w:position w:val="0"/>
                <w:sz w:val="24"/>
                <w:shd w:fill="auto" w:val="clear"/>
              </w:rPr>
              <w:t xml:space="preserve"> </w:t>
            </w:r>
            <w:r>
              <w:rPr>
                <w:rFonts w:ascii="Segoe UI" w:hAnsi="Segoe UI" w:cs="Segoe UI" w:eastAsia="Segoe UI"/>
                <w:color w:val="auto"/>
                <w:spacing w:val="0"/>
                <w:position w:val="0"/>
                <w:sz w:val="24"/>
                <w:shd w:fill="auto" w:val="clear"/>
              </w:rPr>
              <w:t xml:space="preserve">/</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Jabatan</w:t>
            </w:r>
          </w:p>
        </w:tc>
        <w:tc>
          <w:tcPr>
            <w:tcW w:w="7020" w:type="dxa"/>
            <w:gridSpan w:val="5"/>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5" w:after="0" w:line="242"/>
              <w:ind w:right="2" w:left="163"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Mohammad Nurul Huda</w:t>
            </w:r>
          </w:p>
        </w:tc>
      </w:tr>
      <w:tr>
        <w:trPr>
          <w:trHeight w:val="422" w:hRule="auto"/>
          <w:jc w:val="left"/>
        </w:trPr>
        <w:tc>
          <w:tcPr>
            <w:tcW w:w="1873" w:type="dxa"/>
            <w:tcBorders>
              <w:top w:val="single" w:color="000000" w:sz="4"/>
              <w:left w:val="single" w:color="000000" w:sz="4"/>
              <w:bottom w:val="single" w:color="000000" w:sz="4"/>
              <w:right w:val="single" w:color="000000" w:sz="4"/>
            </w:tcBorders>
            <w:shd w:color="auto" w:fill="e1e8ff" w:val="clear"/>
            <w:tcMar>
              <w:left w:w="0" w:type="dxa"/>
              <w:right w:w="0" w:type="dxa"/>
            </w:tcMar>
            <w:vAlign w:val="top"/>
          </w:tcPr>
          <w:p>
            <w:pPr>
              <w:spacing w:before="56" w:after="0" w:line="240"/>
              <w:ind w:right="0" w:left="90"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Bagian</w:t>
            </w:r>
            <w:r>
              <w:rPr>
                <w:rFonts w:ascii="Segoe UI" w:hAnsi="Segoe UI" w:cs="Segoe UI" w:eastAsia="Segoe UI"/>
                <w:color w:val="auto"/>
                <w:spacing w:val="-8"/>
                <w:position w:val="0"/>
                <w:sz w:val="24"/>
                <w:shd w:fill="auto" w:val="clear"/>
              </w:rPr>
              <w:t xml:space="preserve"> </w:t>
            </w:r>
            <w:r>
              <w:rPr>
                <w:rFonts w:ascii="Segoe UI" w:hAnsi="Segoe UI" w:cs="Segoe UI" w:eastAsia="Segoe UI"/>
                <w:color w:val="auto"/>
                <w:spacing w:val="0"/>
                <w:position w:val="0"/>
                <w:sz w:val="24"/>
                <w:shd w:fill="auto" w:val="clear"/>
              </w:rPr>
              <w:t xml:space="preserve">User</w:t>
            </w:r>
          </w:p>
        </w:tc>
        <w:tc>
          <w:tcPr>
            <w:tcW w:w="7020" w:type="dxa"/>
            <w:gridSpan w:val="5"/>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6" w:after="0" w:line="240"/>
              <w:ind w:right="0" w:left="163" w:firstLine="0"/>
              <w:jc w:val="left"/>
              <w:rPr>
                <w:rFonts w:ascii="Calibri" w:hAnsi="Calibri" w:cs="Calibri" w:eastAsia="Calibri"/>
                <w:color w:val="auto"/>
                <w:spacing w:val="0"/>
                <w:position w:val="0"/>
                <w:sz w:val="22"/>
                <w:shd w:fill="auto" w:val="clear"/>
              </w:rPr>
            </w:pPr>
          </w:p>
        </w:tc>
      </w:tr>
      <w:tr>
        <w:trPr>
          <w:trHeight w:val="3417" w:hRule="auto"/>
          <w:jc w:val="left"/>
        </w:trPr>
        <w:tc>
          <w:tcPr>
            <w:tcW w:w="1873" w:type="dxa"/>
            <w:tcBorders>
              <w:top w:val="single" w:color="000000" w:sz="4"/>
              <w:left w:val="single" w:color="000000" w:sz="4"/>
              <w:bottom w:val="single" w:color="000000" w:sz="4"/>
              <w:right w:val="single" w:color="000000" w:sz="4"/>
            </w:tcBorders>
            <w:shd w:color="auto" w:fill="e1e8ff" w:val="clear"/>
            <w:tcMar>
              <w:left w:w="0" w:type="dxa"/>
              <w:right w:w="0" w:type="dxa"/>
            </w:tcMar>
            <w:vAlign w:val="top"/>
          </w:tcPr>
          <w:p>
            <w:pPr>
              <w:spacing w:before="56" w:after="0" w:line="360"/>
              <w:ind w:right="261" w:left="9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Apakah</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pengajuan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aplikasi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mampu</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1"/>
                <w:position w:val="0"/>
                <w:sz w:val="24"/>
                <w:shd w:fill="auto" w:val="clear"/>
              </w:rPr>
              <w:t xml:space="preserve">meningkatkan</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pendapatan</w:t>
            </w:r>
          </w:p>
          <w:p>
            <w:pPr>
              <w:spacing w:before="7" w:after="0" w:line="240"/>
              <w:ind w:right="0" w:left="90"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perusahaan</w:t>
            </w:r>
            <w:r>
              <w:rPr>
                <w:rFonts w:ascii="Segoe UI" w:hAnsi="Segoe UI" w:cs="Segoe UI" w:eastAsia="Segoe UI"/>
                <w:color w:val="auto"/>
                <w:spacing w:val="-10"/>
                <w:position w:val="0"/>
                <w:sz w:val="24"/>
                <w:shd w:fill="auto" w:val="clear"/>
              </w:rPr>
              <w:t xml:space="preserve"> </w:t>
            </w:r>
            <w:r>
              <w:rPr>
                <w:rFonts w:ascii="Segoe UI" w:hAnsi="Segoe UI" w:cs="Segoe UI" w:eastAsia="Segoe UI"/>
                <w:color w:val="auto"/>
                <w:spacing w:val="0"/>
                <w:position w:val="0"/>
                <w:sz w:val="24"/>
                <w:shd w:fill="auto" w:val="clear"/>
              </w:rPr>
              <w:t xml:space="preserve">?</w:t>
            </w:r>
          </w:p>
        </w:tc>
        <w:tc>
          <w:tcPr>
            <w:tcW w:w="17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6" w:after="0" w:line="360"/>
              <w:ind w:right="312" w:left="451" w:hanging="341"/>
              <w:jc w:val="left"/>
              <w:rPr>
                <w:color w:val="auto"/>
                <w:position w:val="0"/>
                <w:shd w:fill="auto" w:val="clear"/>
              </w:rPr>
            </w:pPr>
            <w:r>
              <w:rPr>
                <w:rFonts w:ascii="Segoe UI" w:hAnsi="Segoe UI" w:cs="Segoe UI" w:eastAsia="Segoe UI"/>
                <w:color w:val="auto"/>
                <w:spacing w:val="-2"/>
                <w:position w:val="0"/>
                <w:sz w:val="24"/>
                <w:shd w:fill="auto" w:val="clear"/>
              </w:rPr>
              <w:t xml:space="preserve">Sangat Tidak</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Setuju</w:t>
            </w:r>
          </w:p>
        </w:tc>
        <w:tc>
          <w:tcPr>
            <w:tcW w:w="12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6" w:after="0" w:line="360"/>
              <w:ind w:right="260" w:left="297" w:hanging="7"/>
              <w:jc w:val="center"/>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Tidak</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Setuju</w:t>
            </w:r>
          </w:p>
          <w:p>
            <w:pPr>
              <w:spacing w:before="3" w:after="0" w:line="240"/>
              <w:ind w:right="0" w:left="0" w:firstLine="0"/>
              <w:jc w:val="left"/>
              <w:rPr>
                <w:rFonts w:ascii="Segoe UI" w:hAnsi="Segoe UI" w:cs="Segoe UI" w:eastAsia="Segoe UI"/>
                <w:b/>
                <w:color w:val="auto"/>
                <w:spacing w:val="0"/>
                <w:position w:val="0"/>
                <w:sz w:val="36"/>
                <w:shd w:fill="auto" w:val="clear"/>
              </w:rPr>
            </w:pPr>
          </w:p>
          <w:p>
            <w:pPr>
              <w:spacing w:before="0" w:after="0" w:line="240"/>
              <w:ind w:right="0" w:left="29" w:firstLine="0"/>
              <w:jc w:val="center"/>
              <w:rPr>
                <w:color w:val="auto"/>
                <w:position w:val="0"/>
                <w:shd w:fill="auto" w:val="clear"/>
              </w:rPr>
            </w:pPr>
            <w:r>
              <w:rPr>
                <w:rFonts w:ascii="Segoe UI Symbol" w:hAnsi="Segoe UI Symbol" w:cs="Segoe UI Symbol" w:eastAsia="Segoe UI Symbol"/>
                <w:color w:val="auto"/>
                <w:spacing w:val="0"/>
                <w:position w:val="0"/>
                <w:sz w:val="24"/>
                <w:shd w:fill="auto" w:val="clear"/>
              </w:rPr>
              <w:t xml:space="preserve">✓</w:t>
            </w:r>
          </w:p>
        </w:tc>
        <w:tc>
          <w:tcPr>
            <w:tcW w:w="13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6" w:after="0" w:line="360"/>
              <w:ind w:right="289" w:left="402" w:hanging="44"/>
              <w:jc w:val="left"/>
              <w:rPr>
                <w:color w:val="auto"/>
                <w:position w:val="0"/>
                <w:shd w:fill="auto" w:val="clear"/>
              </w:rPr>
            </w:pPr>
            <w:r>
              <w:rPr>
                <w:rFonts w:ascii="Segoe UI" w:hAnsi="Segoe UI" w:cs="Segoe UI" w:eastAsia="Segoe UI"/>
                <w:color w:val="auto"/>
                <w:spacing w:val="-1"/>
                <w:position w:val="0"/>
                <w:sz w:val="24"/>
                <w:shd w:fill="auto" w:val="clear"/>
              </w:rPr>
              <w:t xml:space="preserve">Ragu-</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Ragu</w:t>
            </w:r>
          </w:p>
        </w:tc>
        <w:tc>
          <w:tcPr>
            <w:tcW w:w="9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6" w:after="0" w:line="240"/>
              <w:ind w:right="0" w:left="20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Setuju</w:t>
            </w:r>
          </w:p>
        </w:tc>
        <w:tc>
          <w:tcPr>
            <w:tcW w:w="17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42" w:after="0" w:line="240"/>
              <w:ind w:right="19" w:left="0" w:firstLine="0"/>
              <w:jc w:val="right"/>
              <w:rPr>
                <w:color w:val="auto"/>
                <w:position w:val="0"/>
                <w:shd w:fill="auto" w:val="clear"/>
              </w:rPr>
            </w:pPr>
            <w:r>
              <w:rPr>
                <w:rFonts w:ascii="Segoe UI" w:hAnsi="Segoe UI" w:cs="Segoe UI" w:eastAsia="Segoe UI"/>
                <w:color w:val="auto"/>
                <w:spacing w:val="0"/>
                <w:position w:val="0"/>
                <w:sz w:val="24"/>
                <w:shd w:fill="auto" w:val="clear"/>
              </w:rPr>
              <w:t xml:space="preserve">Sangat</w:t>
            </w:r>
            <w:r>
              <w:rPr>
                <w:rFonts w:ascii="Segoe UI" w:hAnsi="Segoe UI" w:cs="Segoe UI" w:eastAsia="Segoe UI"/>
                <w:color w:val="auto"/>
                <w:spacing w:val="34"/>
                <w:position w:val="0"/>
                <w:sz w:val="24"/>
                <w:shd w:fill="auto" w:val="clear"/>
              </w:rPr>
              <w:t xml:space="preserve"> </w:t>
            </w:r>
            <w:r>
              <w:rPr>
                <w:rFonts w:ascii="Segoe UI" w:hAnsi="Segoe UI" w:cs="Segoe UI" w:eastAsia="Segoe UI"/>
                <w:color w:val="auto"/>
                <w:spacing w:val="0"/>
                <w:position w:val="0"/>
                <w:sz w:val="24"/>
                <w:shd w:fill="auto" w:val="clear"/>
              </w:rPr>
              <w:t xml:space="preserve">Setuju</w:t>
            </w:r>
          </w:p>
        </w:tc>
      </w:tr>
      <w:tr>
        <w:trPr>
          <w:trHeight w:val="3417" w:hRule="auto"/>
          <w:jc w:val="left"/>
        </w:trPr>
        <w:tc>
          <w:tcPr>
            <w:tcW w:w="1873" w:type="dxa"/>
            <w:tcBorders>
              <w:top w:val="single" w:color="000000" w:sz="4"/>
              <w:left w:val="single" w:color="000000" w:sz="4"/>
              <w:bottom w:val="single" w:color="000000" w:sz="4"/>
              <w:right w:val="single" w:color="000000" w:sz="4"/>
            </w:tcBorders>
            <w:shd w:color="auto" w:fill="e1e8ff" w:val="clear"/>
            <w:tcMar>
              <w:left w:w="0" w:type="dxa"/>
              <w:right w:w="0" w:type="dxa"/>
            </w:tcMar>
            <w:vAlign w:val="top"/>
          </w:tcPr>
          <w:p>
            <w:pPr>
              <w:spacing w:before="56" w:after="0" w:line="360"/>
              <w:ind w:right="116" w:left="9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Apakah</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pengajuan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2"/>
                <w:position w:val="0"/>
                <w:sz w:val="24"/>
                <w:shd w:fill="auto" w:val="clear"/>
              </w:rPr>
              <w:t xml:space="preserve">aplikasi </w:t>
            </w:r>
            <w:r>
              <w:rPr>
                <w:rFonts w:ascii="Segoe UI" w:hAnsi="Segoe UI" w:cs="Segoe UI" w:eastAsia="Segoe UI"/>
                <w:color w:val="auto"/>
                <w:spacing w:val="-1"/>
                <w:position w:val="0"/>
                <w:sz w:val="24"/>
                <w:shd w:fill="auto" w:val="clear"/>
              </w:rPr>
              <w:t xml:space="preserve">mampu</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mengurangi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biaya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operasional</w:t>
            </w:r>
          </w:p>
          <w:p>
            <w:pPr>
              <w:spacing w:before="7" w:after="0" w:line="240"/>
              <w:ind w:right="0" w:left="90"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perusahaan</w:t>
            </w:r>
            <w:r>
              <w:rPr>
                <w:rFonts w:ascii="Segoe UI" w:hAnsi="Segoe UI" w:cs="Segoe UI" w:eastAsia="Segoe UI"/>
                <w:color w:val="auto"/>
                <w:spacing w:val="-10"/>
                <w:position w:val="0"/>
                <w:sz w:val="24"/>
                <w:shd w:fill="auto" w:val="clear"/>
              </w:rPr>
              <w:t xml:space="preserve"> </w:t>
            </w:r>
            <w:r>
              <w:rPr>
                <w:rFonts w:ascii="Segoe UI" w:hAnsi="Segoe UI" w:cs="Segoe UI" w:eastAsia="Segoe UI"/>
                <w:color w:val="auto"/>
                <w:spacing w:val="0"/>
                <w:position w:val="0"/>
                <w:sz w:val="24"/>
                <w:shd w:fill="auto" w:val="clear"/>
              </w:rPr>
              <w:t xml:space="preserve">?</w:t>
            </w:r>
          </w:p>
        </w:tc>
        <w:tc>
          <w:tcPr>
            <w:tcW w:w="17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6" w:after="0" w:line="360"/>
              <w:ind w:right="257" w:left="554" w:hanging="394"/>
              <w:jc w:val="left"/>
              <w:rPr>
                <w:color w:val="auto"/>
                <w:position w:val="0"/>
                <w:shd w:fill="auto" w:val="clear"/>
              </w:rPr>
            </w:pPr>
            <w:r>
              <w:rPr>
                <w:rFonts w:ascii="Segoe UI" w:hAnsi="Segoe UI" w:cs="Segoe UI" w:eastAsia="Segoe UI"/>
                <w:color w:val="auto"/>
                <w:spacing w:val="-2"/>
                <w:position w:val="0"/>
                <w:sz w:val="24"/>
                <w:shd w:fill="auto" w:val="clear"/>
              </w:rPr>
              <w:t xml:space="preserve">Sangat </w:t>
            </w:r>
            <w:r>
              <w:rPr>
                <w:rFonts w:ascii="Segoe UI" w:hAnsi="Segoe UI" w:cs="Segoe UI" w:eastAsia="Segoe UI"/>
                <w:color w:val="auto"/>
                <w:spacing w:val="-1"/>
                <w:position w:val="0"/>
                <w:sz w:val="24"/>
                <w:shd w:fill="auto" w:val="clear"/>
              </w:rPr>
              <w:t xml:space="preserve">Tidak</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Setuju</w:t>
            </w:r>
          </w:p>
        </w:tc>
        <w:tc>
          <w:tcPr>
            <w:tcW w:w="12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6" w:after="0" w:line="360"/>
              <w:ind w:right="151" w:left="388" w:firstLine="48"/>
              <w:jc w:val="left"/>
              <w:rPr>
                <w:color w:val="auto"/>
                <w:position w:val="0"/>
                <w:shd w:fill="auto" w:val="clear"/>
              </w:rPr>
            </w:pPr>
            <w:r>
              <w:rPr>
                <w:rFonts w:ascii="Segoe UI" w:hAnsi="Segoe UI" w:cs="Segoe UI" w:eastAsia="Segoe UI"/>
                <w:color w:val="auto"/>
                <w:spacing w:val="0"/>
                <w:position w:val="0"/>
                <w:sz w:val="24"/>
                <w:shd w:fill="auto" w:val="clear"/>
              </w:rPr>
              <w:t xml:space="preserve">Tidak</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Setuju</w:t>
            </w:r>
          </w:p>
        </w:tc>
        <w:tc>
          <w:tcPr>
            <w:tcW w:w="13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6" w:after="0" w:line="360"/>
              <w:ind w:right="289" w:left="402" w:hanging="44"/>
              <w:jc w:val="left"/>
              <w:rPr>
                <w:color w:val="auto"/>
                <w:position w:val="0"/>
                <w:shd w:fill="auto" w:val="clear"/>
              </w:rPr>
            </w:pPr>
            <w:r>
              <w:rPr>
                <w:rFonts w:ascii="Segoe UI" w:hAnsi="Segoe UI" w:cs="Segoe UI" w:eastAsia="Segoe UI"/>
                <w:color w:val="auto"/>
                <w:spacing w:val="-1"/>
                <w:position w:val="0"/>
                <w:sz w:val="24"/>
                <w:shd w:fill="auto" w:val="clear"/>
              </w:rPr>
              <w:t xml:space="preserve">Ragu-</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Ragu</w:t>
            </w:r>
          </w:p>
        </w:tc>
        <w:tc>
          <w:tcPr>
            <w:tcW w:w="9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6" w:after="0" w:line="240"/>
              <w:ind w:right="80" w:left="93" w:firstLine="0"/>
              <w:jc w:val="center"/>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Setuju</w:t>
            </w:r>
          </w:p>
          <w:p>
            <w:pPr>
              <w:spacing w:before="0" w:after="0" w:line="240"/>
              <w:ind w:right="0" w:left="0" w:firstLine="0"/>
              <w:jc w:val="left"/>
              <w:rPr>
                <w:rFonts w:ascii="Segoe UI" w:hAnsi="Segoe UI" w:cs="Segoe UI" w:eastAsia="Segoe UI"/>
                <w:b/>
                <w:color w:val="auto"/>
                <w:spacing w:val="0"/>
                <w:position w:val="0"/>
                <w:sz w:val="32"/>
                <w:shd w:fill="auto" w:val="clear"/>
              </w:rPr>
            </w:pPr>
          </w:p>
          <w:p>
            <w:pPr>
              <w:spacing w:before="220" w:after="0" w:line="240"/>
              <w:ind w:right="0" w:left="99" w:firstLine="0"/>
              <w:jc w:val="center"/>
              <w:rPr>
                <w:color w:val="auto"/>
                <w:spacing w:val="0"/>
                <w:position w:val="0"/>
                <w:shd w:fill="auto" w:val="clear"/>
              </w:rPr>
            </w:pPr>
            <w:r>
              <w:rPr>
                <w:rFonts w:ascii="Segoe UI Symbol" w:hAnsi="Segoe UI Symbol" w:cs="Segoe UI Symbol" w:eastAsia="Segoe UI Symbol"/>
                <w:color w:val="auto"/>
                <w:spacing w:val="0"/>
                <w:position w:val="0"/>
                <w:sz w:val="24"/>
                <w:shd w:fill="auto" w:val="clear"/>
              </w:rPr>
              <w:t xml:space="preserve">✓</w:t>
            </w:r>
          </w:p>
        </w:tc>
        <w:tc>
          <w:tcPr>
            <w:tcW w:w="17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42" w:after="0" w:line="240"/>
              <w:ind w:right="14" w:left="0" w:firstLine="0"/>
              <w:jc w:val="right"/>
              <w:rPr>
                <w:color w:val="auto"/>
                <w:position w:val="0"/>
                <w:shd w:fill="auto" w:val="clear"/>
              </w:rPr>
            </w:pPr>
            <w:r>
              <w:rPr>
                <w:rFonts w:ascii="Segoe UI" w:hAnsi="Segoe UI" w:cs="Segoe UI" w:eastAsia="Segoe UI"/>
                <w:color w:val="auto"/>
                <w:spacing w:val="0"/>
                <w:position w:val="0"/>
                <w:sz w:val="24"/>
                <w:shd w:fill="auto" w:val="clear"/>
              </w:rPr>
              <w:t xml:space="preserve">Sangat</w:t>
            </w:r>
            <w:r>
              <w:rPr>
                <w:rFonts w:ascii="Segoe UI" w:hAnsi="Segoe UI" w:cs="Segoe UI" w:eastAsia="Segoe UI"/>
                <w:color w:val="auto"/>
                <w:spacing w:val="45"/>
                <w:position w:val="0"/>
                <w:sz w:val="24"/>
                <w:shd w:fill="auto" w:val="clear"/>
              </w:rPr>
              <w:t xml:space="preserve"> </w:t>
            </w:r>
            <w:r>
              <w:rPr>
                <w:rFonts w:ascii="Segoe UI" w:hAnsi="Segoe UI" w:cs="Segoe UI" w:eastAsia="Segoe UI"/>
                <w:color w:val="auto"/>
                <w:spacing w:val="0"/>
                <w:position w:val="0"/>
                <w:sz w:val="24"/>
                <w:shd w:fill="auto" w:val="clear"/>
              </w:rPr>
              <w:t xml:space="preserve">Setuju</w:t>
            </w:r>
          </w:p>
        </w:tc>
      </w:tr>
    </w:tbl>
    <w:p>
      <w:pPr>
        <w:spacing w:before="0" w:after="0" w:line="240"/>
        <w:ind w:right="0" w:left="0" w:firstLine="0"/>
        <w:jc w:val="right"/>
        <w:rPr>
          <w:rFonts w:ascii="Segoe UI" w:hAnsi="Segoe UI" w:cs="Segoe UI" w:eastAsia="Segoe UI"/>
          <w:color w:val="auto"/>
          <w:spacing w:val="0"/>
          <w:position w:val="0"/>
          <w:sz w:val="24"/>
          <w:shd w:fill="auto" w:val="clear"/>
        </w:rPr>
      </w:pPr>
    </w:p>
    <w:p>
      <w:pPr>
        <w:spacing w:before="12" w:after="0" w:line="240"/>
        <w:ind w:right="0" w:left="0" w:firstLine="0"/>
        <w:jc w:val="left"/>
        <w:rPr>
          <w:rFonts w:ascii="Segoe UI" w:hAnsi="Segoe UI" w:cs="Segoe UI" w:eastAsia="Segoe UI"/>
          <w:b/>
          <w:color w:val="auto"/>
          <w:spacing w:val="0"/>
          <w:position w:val="0"/>
          <w:sz w:val="14"/>
          <w:shd w:fill="auto" w:val="clear"/>
        </w:rPr>
      </w:pPr>
    </w:p>
    <w:tbl>
      <w:tblPr>
        <w:tblInd w:w="289" w:type="dxa"/>
      </w:tblPr>
      <w:tblGrid>
        <w:gridCol w:w="1873"/>
        <w:gridCol w:w="1791"/>
        <w:gridCol w:w="1234"/>
        <w:gridCol w:w="1311"/>
        <w:gridCol w:w="975"/>
        <w:gridCol w:w="1709"/>
      </w:tblGrid>
      <w:tr>
        <w:trPr>
          <w:trHeight w:val="3417" w:hRule="auto"/>
          <w:jc w:val="left"/>
        </w:trPr>
        <w:tc>
          <w:tcPr>
            <w:tcW w:w="1873" w:type="dxa"/>
            <w:tcBorders>
              <w:top w:val="single" w:color="000000" w:sz="4"/>
              <w:left w:val="single" w:color="000000" w:sz="4"/>
              <w:bottom w:val="single" w:color="000000" w:sz="4"/>
              <w:right w:val="single" w:color="000000" w:sz="4"/>
            </w:tcBorders>
            <w:shd w:color="auto" w:fill="e1e8ff" w:val="clear"/>
            <w:tcMar>
              <w:left w:w="0" w:type="dxa"/>
              <w:right w:w="0" w:type="dxa"/>
            </w:tcMar>
            <w:vAlign w:val="top"/>
          </w:tcPr>
          <w:p>
            <w:pPr>
              <w:spacing w:before="56" w:after="0" w:line="360"/>
              <w:ind w:right="116" w:left="9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Apakah</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pengajuan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2"/>
                <w:position w:val="0"/>
                <w:sz w:val="24"/>
                <w:shd w:fill="auto" w:val="clear"/>
              </w:rPr>
              <w:t xml:space="preserve">aplikasi </w:t>
            </w:r>
            <w:r>
              <w:rPr>
                <w:rFonts w:ascii="Segoe UI" w:hAnsi="Segoe UI" w:cs="Segoe UI" w:eastAsia="Segoe UI"/>
                <w:color w:val="auto"/>
                <w:spacing w:val="-1"/>
                <w:position w:val="0"/>
                <w:sz w:val="24"/>
                <w:shd w:fill="auto" w:val="clear"/>
              </w:rPr>
              <w:t xml:space="preserve">mampu</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meningkatkan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produktifitas</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kerja</w:t>
            </w:r>
          </w:p>
          <w:p>
            <w:pPr>
              <w:spacing w:before="7" w:after="0" w:line="240"/>
              <w:ind w:right="0" w:left="90"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pegawai</w:t>
            </w:r>
            <w:r>
              <w:rPr>
                <w:rFonts w:ascii="Segoe UI" w:hAnsi="Segoe UI" w:cs="Segoe UI" w:eastAsia="Segoe UI"/>
                <w:color w:val="auto"/>
                <w:spacing w:val="-5"/>
                <w:position w:val="0"/>
                <w:sz w:val="24"/>
                <w:shd w:fill="auto" w:val="clear"/>
              </w:rPr>
              <w:t xml:space="preserve"> </w:t>
            </w:r>
            <w:r>
              <w:rPr>
                <w:rFonts w:ascii="Segoe UI" w:hAnsi="Segoe UI" w:cs="Segoe UI" w:eastAsia="Segoe UI"/>
                <w:color w:val="auto"/>
                <w:spacing w:val="0"/>
                <w:position w:val="0"/>
                <w:sz w:val="24"/>
                <w:shd w:fill="auto" w:val="clear"/>
              </w:rPr>
              <w:t xml:space="preserve">?</w:t>
            </w:r>
          </w:p>
        </w:tc>
        <w:tc>
          <w:tcPr>
            <w:tcW w:w="17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6" w:after="0" w:line="364"/>
              <w:ind w:right="257" w:left="554" w:hanging="394"/>
              <w:jc w:val="left"/>
              <w:rPr>
                <w:color w:val="auto"/>
                <w:position w:val="0"/>
                <w:shd w:fill="auto" w:val="clear"/>
              </w:rPr>
            </w:pPr>
            <w:r>
              <w:rPr>
                <w:rFonts w:ascii="Segoe UI" w:hAnsi="Segoe UI" w:cs="Segoe UI" w:eastAsia="Segoe UI"/>
                <w:color w:val="auto"/>
                <w:spacing w:val="-2"/>
                <w:position w:val="0"/>
                <w:sz w:val="24"/>
                <w:shd w:fill="auto" w:val="clear"/>
              </w:rPr>
              <w:t xml:space="preserve">Sangat </w:t>
            </w:r>
            <w:r>
              <w:rPr>
                <w:rFonts w:ascii="Segoe UI" w:hAnsi="Segoe UI" w:cs="Segoe UI" w:eastAsia="Segoe UI"/>
                <w:color w:val="auto"/>
                <w:spacing w:val="-1"/>
                <w:position w:val="0"/>
                <w:sz w:val="24"/>
                <w:shd w:fill="auto" w:val="clear"/>
              </w:rPr>
              <w:t xml:space="preserve">Tidak</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Setuju</w:t>
            </w:r>
          </w:p>
        </w:tc>
        <w:tc>
          <w:tcPr>
            <w:tcW w:w="12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6" w:after="0" w:line="364"/>
              <w:ind w:right="228" w:left="311" w:firstLine="50"/>
              <w:jc w:val="left"/>
              <w:rPr>
                <w:color w:val="auto"/>
                <w:position w:val="0"/>
                <w:shd w:fill="auto" w:val="clear"/>
              </w:rPr>
            </w:pPr>
            <w:r>
              <w:rPr>
                <w:rFonts w:ascii="Segoe UI" w:hAnsi="Segoe UI" w:cs="Segoe UI" w:eastAsia="Segoe UI"/>
                <w:color w:val="auto"/>
                <w:spacing w:val="0"/>
                <w:position w:val="0"/>
                <w:sz w:val="24"/>
                <w:shd w:fill="auto" w:val="clear"/>
              </w:rPr>
              <w:t xml:space="preserve">Tidak</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Setuju</w:t>
            </w:r>
          </w:p>
        </w:tc>
        <w:tc>
          <w:tcPr>
            <w:tcW w:w="13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6" w:after="0" w:line="364"/>
              <w:ind w:right="289" w:left="402" w:hanging="44"/>
              <w:jc w:val="left"/>
              <w:rPr>
                <w:color w:val="auto"/>
                <w:position w:val="0"/>
                <w:shd w:fill="auto" w:val="clear"/>
              </w:rPr>
            </w:pPr>
            <w:r>
              <w:rPr>
                <w:rFonts w:ascii="Segoe UI" w:hAnsi="Segoe UI" w:cs="Segoe UI" w:eastAsia="Segoe UI"/>
                <w:color w:val="auto"/>
                <w:spacing w:val="-1"/>
                <w:position w:val="0"/>
                <w:sz w:val="24"/>
                <w:shd w:fill="auto" w:val="clear"/>
              </w:rPr>
              <w:t xml:space="preserve">Ragu-</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Ragu</w:t>
            </w:r>
          </w:p>
        </w:tc>
        <w:tc>
          <w:tcPr>
            <w:tcW w:w="9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6" w:after="0" w:line="240"/>
              <w:ind w:right="37" w:left="136" w:firstLine="0"/>
              <w:jc w:val="center"/>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Setuju</w:t>
            </w:r>
          </w:p>
          <w:p>
            <w:pPr>
              <w:spacing w:before="0" w:after="0" w:line="240"/>
              <w:ind w:right="0" w:left="0" w:firstLine="0"/>
              <w:jc w:val="left"/>
              <w:rPr>
                <w:rFonts w:ascii="Segoe UI" w:hAnsi="Segoe UI" w:cs="Segoe UI" w:eastAsia="Segoe UI"/>
                <w:b/>
                <w:color w:val="auto"/>
                <w:spacing w:val="0"/>
                <w:position w:val="0"/>
                <w:sz w:val="32"/>
                <w:shd w:fill="auto" w:val="clear"/>
              </w:rPr>
            </w:pPr>
          </w:p>
          <w:p>
            <w:pPr>
              <w:spacing w:before="222" w:after="0" w:line="240"/>
              <w:ind w:right="0" w:left="99" w:firstLine="0"/>
              <w:jc w:val="center"/>
              <w:rPr>
                <w:color w:val="auto"/>
                <w:spacing w:val="0"/>
                <w:position w:val="0"/>
                <w:shd w:fill="auto" w:val="clear"/>
              </w:rPr>
            </w:pPr>
            <w:r>
              <w:rPr>
                <w:rFonts w:ascii="Segoe UI Symbol" w:hAnsi="Segoe UI Symbol" w:cs="Segoe UI Symbol" w:eastAsia="Segoe UI Symbol"/>
                <w:color w:val="auto"/>
                <w:spacing w:val="0"/>
                <w:position w:val="0"/>
                <w:sz w:val="24"/>
                <w:shd w:fill="auto" w:val="clear"/>
              </w:rPr>
              <w:t xml:space="preserve">✓</w:t>
            </w:r>
          </w:p>
        </w:tc>
        <w:tc>
          <w:tcPr>
            <w:tcW w:w="17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42" w:after="0" w:line="240"/>
              <w:ind w:right="45" w:left="0" w:firstLine="0"/>
              <w:jc w:val="right"/>
              <w:rPr>
                <w:color w:val="auto"/>
                <w:position w:val="0"/>
                <w:shd w:fill="auto" w:val="clear"/>
              </w:rPr>
            </w:pPr>
            <w:r>
              <w:rPr>
                <w:rFonts w:ascii="Segoe UI" w:hAnsi="Segoe UI" w:cs="Segoe UI" w:eastAsia="Segoe UI"/>
                <w:color w:val="auto"/>
                <w:spacing w:val="0"/>
                <w:position w:val="0"/>
                <w:sz w:val="24"/>
                <w:shd w:fill="auto" w:val="clear"/>
              </w:rPr>
              <w:t xml:space="preserve">Sangat</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Setuju</w:t>
            </w:r>
          </w:p>
        </w:tc>
      </w:tr>
      <w:tr>
        <w:trPr>
          <w:trHeight w:val="2952" w:hRule="auto"/>
          <w:jc w:val="left"/>
        </w:trPr>
        <w:tc>
          <w:tcPr>
            <w:tcW w:w="1873" w:type="dxa"/>
            <w:tcBorders>
              <w:top w:val="single" w:color="000000" w:sz="4"/>
              <w:left w:val="single" w:color="000000" w:sz="4"/>
              <w:bottom w:val="single" w:color="000000" w:sz="4"/>
              <w:right w:val="single" w:color="000000" w:sz="4"/>
            </w:tcBorders>
            <w:shd w:color="auto" w:fill="e1e8ff" w:val="clear"/>
            <w:tcMar>
              <w:left w:w="0" w:type="dxa"/>
              <w:right w:w="0" w:type="dxa"/>
            </w:tcMar>
            <w:vAlign w:val="top"/>
          </w:tcPr>
          <w:p>
            <w:pPr>
              <w:spacing w:before="19" w:after="0" w:line="360"/>
              <w:ind w:right="23" w:left="9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2"/>
                <w:position w:val="0"/>
                <w:sz w:val="24"/>
                <w:shd w:fill="auto" w:val="clear"/>
              </w:rPr>
              <w:t xml:space="preserve">Apakah </w:t>
            </w:r>
            <w:r>
              <w:rPr>
                <w:rFonts w:ascii="Segoe UI" w:hAnsi="Segoe UI" w:cs="Segoe UI" w:eastAsia="Segoe UI"/>
                <w:color w:val="auto"/>
                <w:spacing w:val="-1"/>
                <w:position w:val="0"/>
                <w:sz w:val="24"/>
                <w:shd w:fill="auto" w:val="clear"/>
              </w:rPr>
              <w:t xml:space="preserve">memiliki</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potensi untuk</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dikembangkan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di masa yang</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akan</w:t>
            </w:r>
          </w:p>
          <w:p>
            <w:pPr>
              <w:spacing w:before="54" w:after="0" w:line="240"/>
              <w:ind w:right="0" w:left="90"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datang?</w:t>
            </w:r>
          </w:p>
        </w:tc>
        <w:tc>
          <w:tcPr>
            <w:tcW w:w="179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3" w:after="0" w:line="360"/>
              <w:ind w:right="195" w:left="554" w:hanging="327"/>
              <w:jc w:val="left"/>
              <w:rPr>
                <w:color w:val="auto"/>
                <w:position w:val="0"/>
                <w:shd w:fill="auto" w:val="clear"/>
              </w:rPr>
            </w:pPr>
            <w:r>
              <w:rPr>
                <w:rFonts w:ascii="Segoe UI" w:hAnsi="Segoe UI" w:cs="Segoe UI" w:eastAsia="Segoe UI"/>
                <w:color w:val="auto"/>
                <w:spacing w:val="-2"/>
                <w:position w:val="0"/>
                <w:sz w:val="24"/>
                <w:shd w:fill="auto" w:val="clear"/>
              </w:rPr>
              <w:t xml:space="preserve">Sangat Tidak</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Setuju</w:t>
            </w:r>
          </w:p>
        </w:tc>
        <w:tc>
          <w:tcPr>
            <w:tcW w:w="123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3" w:after="0" w:line="360"/>
              <w:ind w:right="228" w:left="311" w:firstLine="50"/>
              <w:jc w:val="left"/>
              <w:rPr>
                <w:color w:val="auto"/>
                <w:position w:val="0"/>
                <w:shd w:fill="auto" w:val="clear"/>
              </w:rPr>
            </w:pPr>
            <w:r>
              <w:rPr>
                <w:rFonts w:ascii="Segoe UI" w:hAnsi="Segoe UI" w:cs="Segoe UI" w:eastAsia="Segoe UI"/>
                <w:color w:val="auto"/>
                <w:spacing w:val="0"/>
                <w:position w:val="0"/>
                <w:sz w:val="24"/>
                <w:shd w:fill="auto" w:val="clear"/>
              </w:rPr>
              <w:t xml:space="preserve">Tidak</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Setuju</w:t>
            </w:r>
          </w:p>
        </w:tc>
        <w:tc>
          <w:tcPr>
            <w:tcW w:w="13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3" w:after="0" w:line="360"/>
              <w:ind w:right="289" w:left="402" w:hanging="44"/>
              <w:jc w:val="left"/>
              <w:rPr>
                <w:color w:val="auto"/>
                <w:position w:val="0"/>
                <w:shd w:fill="auto" w:val="clear"/>
              </w:rPr>
            </w:pPr>
            <w:r>
              <w:rPr>
                <w:rFonts w:ascii="Segoe UI" w:hAnsi="Segoe UI" w:cs="Segoe UI" w:eastAsia="Segoe UI"/>
                <w:color w:val="auto"/>
                <w:spacing w:val="-1"/>
                <w:position w:val="0"/>
                <w:sz w:val="24"/>
                <w:shd w:fill="auto" w:val="clear"/>
              </w:rPr>
              <w:t xml:space="preserve">Ragu-</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Ragu</w:t>
            </w:r>
          </w:p>
        </w:tc>
        <w:tc>
          <w:tcPr>
            <w:tcW w:w="97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3" w:after="0" w:line="240"/>
              <w:ind w:right="37" w:left="136" w:firstLine="0"/>
              <w:jc w:val="center"/>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Setuju</w:t>
            </w:r>
          </w:p>
          <w:p>
            <w:pPr>
              <w:spacing w:before="0" w:after="0" w:line="240"/>
              <w:ind w:right="0" w:left="0" w:firstLine="0"/>
              <w:jc w:val="left"/>
              <w:rPr>
                <w:rFonts w:ascii="Segoe UI" w:hAnsi="Segoe UI" w:cs="Segoe UI" w:eastAsia="Segoe UI"/>
                <w:b/>
                <w:color w:val="auto"/>
                <w:spacing w:val="0"/>
                <w:position w:val="0"/>
                <w:sz w:val="32"/>
                <w:shd w:fill="auto" w:val="clear"/>
              </w:rPr>
            </w:pPr>
          </w:p>
          <w:p>
            <w:pPr>
              <w:spacing w:before="215" w:after="0" w:line="240"/>
              <w:ind w:right="0" w:left="99" w:firstLine="0"/>
              <w:jc w:val="center"/>
              <w:rPr>
                <w:color w:val="auto"/>
                <w:spacing w:val="0"/>
                <w:position w:val="0"/>
                <w:shd w:fill="auto" w:val="clear"/>
              </w:rPr>
            </w:pPr>
            <w:r>
              <w:rPr>
                <w:rFonts w:ascii="Segoe UI Symbol" w:hAnsi="Segoe UI Symbol" w:cs="Segoe UI Symbol" w:eastAsia="Segoe UI Symbol"/>
                <w:color w:val="auto"/>
                <w:spacing w:val="0"/>
                <w:position w:val="0"/>
                <w:sz w:val="24"/>
                <w:shd w:fill="auto" w:val="clear"/>
              </w:rPr>
              <w:t xml:space="preserve">✓</w:t>
            </w:r>
          </w:p>
        </w:tc>
        <w:tc>
          <w:tcPr>
            <w:tcW w:w="170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48" w:after="0" w:line="240"/>
              <w:ind w:right="45" w:left="0" w:firstLine="0"/>
              <w:jc w:val="right"/>
              <w:rPr>
                <w:color w:val="auto"/>
                <w:position w:val="0"/>
                <w:shd w:fill="auto" w:val="clear"/>
              </w:rPr>
            </w:pPr>
            <w:r>
              <w:rPr>
                <w:rFonts w:ascii="Segoe UI" w:hAnsi="Segoe UI" w:cs="Segoe UI" w:eastAsia="Segoe UI"/>
                <w:color w:val="auto"/>
                <w:spacing w:val="0"/>
                <w:position w:val="0"/>
                <w:sz w:val="24"/>
                <w:shd w:fill="auto" w:val="clear"/>
              </w:rPr>
              <w:t xml:space="preserve">Sangat</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Setuju</w:t>
            </w:r>
          </w:p>
        </w:tc>
      </w:tr>
    </w:tbl>
    <w:p>
      <w:pPr>
        <w:spacing w:before="0" w:after="0" w:line="240"/>
        <w:ind w:right="0" w:left="0" w:firstLine="0"/>
        <w:jc w:val="righ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b/>
          <w:color w:val="auto"/>
          <w:spacing w:val="0"/>
          <w:position w:val="0"/>
          <w:sz w:val="13"/>
          <w:shd w:fill="auto" w:val="clear"/>
        </w:rPr>
      </w:pPr>
    </w:p>
    <w:p>
      <w:pPr>
        <w:spacing w:before="102" w:after="0" w:line="240"/>
        <w:ind w:right="2273" w:left="2255" w:firstLine="0"/>
        <w:jc w:val="center"/>
        <w:rPr>
          <w:rFonts w:ascii="Segoe UI" w:hAnsi="Segoe UI" w:cs="Segoe UI" w:eastAsia="Segoe UI"/>
          <w:b/>
          <w:color w:val="auto"/>
          <w:spacing w:val="0"/>
          <w:position w:val="0"/>
          <w:sz w:val="28"/>
          <w:shd w:fill="auto" w:val="clear"/>
        </w:rPr>
      </w:pPr>
      <w:r>
        <w:rPr>
          <w:rFonts w:ascii="Segoe UI" w:hAnsi="Segoe UI" w:cs="Segoe UI" w:eastAsia="Segoe UI"/>
          <w:b/>
          <w:color w:val="auto"/>
          <w:spacing w:val="-1"/>
          <w:position w:val="0"/>
          <w:sz w:val="28"/>
          <w:shd w:fill="auto" w:val="clear"/>
        </w:rPr>
        <w:t xml:space="preserve">USER</w:t>
      </w:r>
      <w:r>
        <w:rPr>
          <w:rFonts w:ascii="Segoe UI" w:hAnsi="Segoe UI" w:cs="Segoe UI" w:eastAsia="Segoe UI"/>
          <w:b/>
          <w:color w:val="auto"/>
          <w:spacing w:val="-8"/>
          <w:position w:val="0"/>
          <w:sz w:val="28"/>
          <w:shd w:fill="auto" w:val="clear"/>
        </w:rPr>
        <w:t xml:space="preserve"> </w:t>
      </w:r>
      <w:r>
        <w:rPr>
          <w:rFonts w:ascii="Segoe UI" w:hAnsi="Segoe UI" w:cs="Segoe UI" w:eastAsia="Segoe UI"/>
          <w:b/>
          <w:color w:val="auto"/>
          <w:spacing w:val="-1"/>
          <w:position w:val="0"/>
          <w:sz w:val="28"/>
          <w:shd w:fill="auto" w:val="clear"/>
        </w:rPr>
        <w:t xml:space="preserve">REQUIREMENT</w:t>
      </w:r>
    </w:p>
    <w:p>
      <w:pPr>
        <w:spacing w:before="0" w:after="0" w:line="240"/>
        <w:ind w:right="0" w:left="0" w:firstLine="0"/>
        <w:jc w:val="left"/>
        <w:rPr>
          <w:rFonts w:ascii="Segoe UI" w:hAnsi="Segoe UI" w:cs="Segoe UI" w:eastAsia="Segoe UI"/>
          <w:b/>
          <w:color w:val="auto"/>
          <w:spacing w:val="0"/>
          <w:position w:val="0"/>
          <w:sz w:val="20"/>
          <w:shd w:fill="auto" w:val="clear"/>
        </w:rPr>
      </w:pPr>
    </w:p>
    <w:p>
      <w:pPr>
        <w:spacing w:before="4" w:after="0" w:line="240"/>
        <w:ind w:right="0" w:left="0" w:firstLine="0"/>
        <w:jc w:val="left"/>
        <w:rPr>
          <w:rFonts w:ascii="Segoe UI" w:hAnsi="Segoe UI" w:cs="Segoe UI" w:eastAsia="Segoe UI"/>
          <w:b/>
          <w:color w:val="auto"/>
          <w:spacing w:val="0"/>
          <w:position w:val="0"/>
          <w:sz w:val="20"/>
          <w:shd w:fill="auto" w:val="clear"/>
        </w:rPr>
      </w:pPr>
    </w:p>
    <w:tbl>
      <w:tblPr>
        <w:tblInd w:w="289" w:type="dxa"/>
      </w:tblPr>
      <w:tblGrid>
        <w:gridCol w:w="3093"/>
        <w:gridCol w:w="5737"/>
        <w:gridCol w:w="15"/>
      </w:tblGrid>
      <w:tr>
        <w:trPr>
          <w:trHeight w:val="723" w:hRule="auto"/>
          <w:jc w:val="left"/>
        </w:trPr>
        <w:tc>
          <w:tcPr>
            <w:tcW w:w="3093" w:type="dxa"/>
            <w:tcBorders>
              <w:top w:val="single" w:color="000000" w:sz="4"/>
              <w:left w:val="single" w:color="000000" w:sz="4"/>
              <w:bottom w:val="single" w:color="000000" w:sz="4"/>
              <w:right w:val="single" w:color="000000" w:sz="4"/>
            </w:tcBorders>
            <w:shd w:color="auto" w:fill="e1e8ff" w:val="clear"/>
            <w:tcMar>
              <w:left w:w="0" w:type="dxa"/>
              <w:right w:w="0" w:type="dxa"/>
            </w:tcMar>
            <w:vAlign w:val="top"/>
          </w:tcPr>
          <w:p>
            <w:pPr>
              <w:spacing w:before="55" w:after="0" w:line="240"/>
              <w:ind w:right="0" w:left="90"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PIC</w:t>
            </w:r>
            <w:r>
              <w:rPr>
                <w:rFonts w:ascii="Segoe UI" w:hAnsi="Segoe UI" w:cs="Segoe UI" w:eastAsia="Segoe UI"/>
                <w:color w:val="auto"/>
                <w:spacing w:val="-5"/>
                <w:position w:val="0"/>
                <w:sz w:val="24"/>
                <w:shd w:fill="auto" w:val="clear"/>
              </w:rPr>
              <w:t xml:space="preserve"> </w:t>
            </w:r>
            <w:r>
              <w:rPr>
                <w:rFonts w:ascii="Segoe UI" w:hAnsi="Segoe UI" w:cs="Segoe UI" w:eastAsia="Segoe UI"/>
                <w:color w:val="auto"/>
                <w:spacing w:val="0"/>
                <w:position w:val="0"/>
                <w:sz w:val="24"/>
                <w:shd w:fill="auto" w:val="clear"/>
              </w:rPr>
              <w:t xml:space="preserve">EPB</w:t>
            </w:r>
          </w:p>
        </w:tc>
        <w:tc>
          <w:tcPr>
            <w:tcW w:w="573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5" w:after="0" w:line="240"/>
              <w:ind w:right="0" w:left="90"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Noeryanti</w:t>
            </w:r>
            <w:r>
              <w:rPr>
                <w:rFonts w:ascii="Segoe UI" w:hAnsi="Segoe UI" w:cs="Segoe UI" w:eastAsia="Segoe UI"/>
                <w:color w:val="auto"/>
                <w:spacing w:val="-10"/>
                <w:position w:val="0"/>
                <w:sz w:val="24"/>
                <w:shd w:fill="auto" w:val="clear"/>
              </w:rPr>
              <w:t xml:space="preserve"> </w:t>
            </w:r>
            <w:r>
              <w:rPr>
                <w:rFonts w:ascii="Segoe UI" w:hAnsi="Segoe UI" w:cs="Segoe UI" w:eastAsia="Segoe UI"/>
                <w:color w:val="auto"/>
                <w:spacing w:val="0"/>
                <w:position w:val="0"/>
                <w:sz w:val="24"/>
                <w:shd w:fill="auto" w:val="clear"/>
              </w:rPr>
              <w:t xml:space="preserve">Ekawati</w:t>
            </w:r>
          </w:p>
        </w:tc>
      </w:tr>
      <w:tr>
        <w:trPr>
          <w:trHeight w:val="489" w:hRule="auto"/>
          <w:jc w:val="left"/>
        </w:trPr>
        <w:tc>
          <w:tcPr>
            <w:tcW w:w="3093" w:type="dxa"/>
            <w:tcBorders>
              <w:top w:val="single" w:color="000000" w:sz="4"/>
              <w:left w:val="single" w:color="000000" w:sz="4"/>
              <w:bottom w:val="single" w:color="000000" w:sz="4"/>
              <w:right w:val="single" w:color="000000" w:sz="4"/>
            </w:tcBorders>
            <w:shd w:color="auto" w:fill="e1e8ff" w:val="clear"/>
            <w:tcMar>
              <w:left w:w="0" w:type="dxa"/>
              <w:right w:w="0" w:type="dxa"/>
            </w:tcMar>
            <w:vAlign w:val="top"/>
          </w:tcPr>
          <w:p>
            <w:pPr>
              <w:spacing w:before="56" w:after="0" w:line="240"/>
              <w:ind w:right="0" w:left="90"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PIC</w:t>
            </w:r>
            <w:r>
              <w:rPr>
                <w:rFonts w:ascii="Segoe UI" w:hAnsi="Segoe UI" w:cs="Segoe UI" w:eastAsia="Segoe UI"/>
                <w:color w:val="auto"/>
                <w:spacing w:val="-6"/>
                <w:position w:val="0"/>
                <w:sz w:val="24"/>
                <w:shd w:fill="auto" w:val="clear"/>
              </w:rPr>
              <w:t xml:space="preserve"> </w:t>
            </w:r>
            <w:r>
              <w:rPr>
                <w:rFonts w:ascii="Segoe UI" w:hAnsi="Segoe UI" w:cs="Segoe UI" w:eastAsia="Segoe UI"/>
                <w:color w:val="auto"/>
                <w:spacing w:val="0"/>
                <w:position w:val="0"/>
                <w:sz w:val="24"/>
                <w:shd w:fill="auto" w:val="clear"/>
              </w:rPr>
              <w:t xml:space="preserve">User</w:t>
            </w:r>
            <w:r>
              <w:rPr>
                <w:rFonts w:ascii="Segoe UI" w:hAnsi="Segoe UI" w:cs="Segoe UI" w:eastAsia="Segoe UI"/>
                <w:color w:val="auto"/>
                <w:spacing w:val="-4"/>
                <w:position w:val="0"/>
                <w:sz w:val="24"/>
                <w:shd w:fill="auto" w:val="clear"/>
              </w:rPr>
              <w:t xml:space="preserve"> </w:t>
            </w:r>
            <w:r>
              <w:rPr>
                <w:rFonts w:ascii="Segoe UI" w:hAnsi="Segoe UI" w:cs="Segoe UI" w:eastAsia="Segoe UI"/>
                <w:color w:val="auto"/>
                <w:spacing w:val="0"/>
                <w:position w:val="0"/>
                <w:sz w:val="24"/>
                <w:shd w:fill="auto" w:val="clear"/>
              </w:rPr>
              <w:t xml:space="preserve">/</w:t>
            </w:r>
            <w:r>
              <w:rPr>
                <w:rFonts w:ascii="Segoe UI" w:hAnsi="Segoe UI" w:cs="Segoe UI" w:eastAsia="Segoe UI"/>
                <w:color w:val="auto"/>
                <w:spacing w:val="-8"/>
                <w:position w:val="0"/>
                <w:sz w:val="24"/>
                <w:shd w:fill="auto" w:val="clear"/>
              </w:rPr>
              <w:t xml:space="preserve"> </w:t>
            </w:r>
            <w:r>
              <w:rPr>
                <w:rFonts w:ascii="Segoe UI" w:hAnsi="Segoe UI" w:cs="Segoe UI" w:eastAsia="Segoe UI"/>
                <w:color w:val="auto"/>
                <w:spacing w:val="0"/>
                <w:position w:val="0"/>
                <w:sz w:val="24"/>
                <w:shd w:fill="auto" w:val="clear"/>
              </w:rPr>
              <w:t xml:space="preserve">Bagian</w:t>
            </w:r>
          </w:p>
        </w:tc>
        <w:tc>
          <w:tcPr>
            <w:tcW w:w="573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6" w:after="0" w:line="240"/>
              <w:ind w:right="0" w:left="9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Lidya Widayati</w:t>
            </w:r>
          </w:p>
        </w:tc>
      </w:tr>
      <w:tr>
        <w:trPr>
          <w:trHeight w:val="532" w:hRule="auto"/>
          <w:jc w:val="left"/>
        </w:trPr>
        <w:tc>
          <w:tcPr>
            <w:tcW w:w="3093" w:type="dxa"/>
            <w:tcBorders>
              <w:top w:val="single" w:color="000000" w:sz="4"/>
              <w:left w:val="single" w:color="000000" w:sz="4"/>
              <w:bottom w:val="single" w:color="000000" w:sz="4"/>
              <w:right w:val="single" w:color="000000" w:sz="4"/>
            </w:tcBorders>
            <w:shd w:color="auto" w:fill="e1e8ff" w:val="clear"/>
            <w:tcMar>
              <w:left w:w="0" w:type="dxa"/>
              <w:right w:w="0" w:type="dxa"/>
            </w:tcMar>
            <w:vAlign w:val="top"/>
          </w:tcPr>
          <w:p>
            <w:pPr>
              <w:spacing w:before="56" w:after="0" w:line="240"/>
              <w:ind w:right="0" w:left="90"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Nama</w:t>
            </w:r>
            <w:r>
              <w:rPr>
                <w:rFonts w:ascii="Segoe UI" w:hAnsi="Segoe UI" w:cs="Segoe UI" w:eastAsia="Segoe UI"/>
                <w:color w:val="auto"/>
                <w:spacing w:val="-12"/>
                <w:position w:val="0"/>
                <w:sz w:val="24"/>
                <w:shd w:fill="auto" w:val="clear"/>
              </w:rPr>
              <w:t xml:space="preserve"> </w:t>
            </w:r>
            <w:r>
              <w:rPr>
                <w:rFonts w:ascii="Segoe UI" w:hAnsi="Segoe UI" w:cs="Segoe UI" w:eastAsia="Segoe UI"/>
                <w:color w:val="auto"/>
                <w:spacing w:val="0"/>
                <w:position w:val="0"/>
                <w:sz w:val="24"/>
                <w:shd w:fill="auto" w:val="clear"/>
              </w:rPr>
              <w:t xml:space="preserve">Aplikasi/Website</w:t>
            </w:r>
          </w:p>
        </w:tc>
        <w:tc>
          <w:tcPr>
            <w:tcW w:w="573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56" w:after="0" w:line="240"/>
              <w:ind w:right="0" w:left="9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SPPD Digital</w:t>
            </w:r>
          </w:p>
        </w:tc>
      </w:tr>
      <w:tr>
        <w:trPr>
          <w:trHeight w:val="3783" w:hRule="auto"/>
          <w:jc w:val="left"/>
        </w:trPr>
        <w:tc>
          <w:tcPr>
            <w:tcW w:w="3093" w:type="dxa"/>
            <w:tcBorders>
              <w:top w:val="single" w:color="000000" w:sz="4"/>
              <w:left w:val="single" w:color="000000" w:sz="4"/>
              <w:bottom w:val="single" w:color="000000" w:sz="4"/>
              <w:right w:val="single" w:color="000000" w:sz="4"/>
            </w:tcBorders>
            <w:shd w:color="auto" w:fill="e1e8ff" w:val="clear"/>
            <w:tcMar>
              <w:left w:w="0" w:type="dxa"/>
              <w:right w:w="0" w:type="dxa"/>
            </w:tcMar>
            <w:vAlign w:val="top"/>
          </w:tcPr>
          <w:p>
            <w:pPr>
              <w:spacing w:before="56" w:after="0" w:line="240"/>
              <w:ind w:right="0" w:left="90" w:firstLine="0"/>
              <w:jc w:val="left"/>
              <w:rPr>
                <w:color w:val="auto"/>
                <w:spacing w:val="0"/>
                <w:position w:val="0"/>
                <w:shd w:fill="auto" w:val="clear"/>
              </w:rPr>
            </w:pPr>
            <w:r>
              <w:rPr>
                <w:rFonts w:ascii="Segoe UI" w:hAnsi="Segoe UI" w:cs="Segoe UI" w:eastAsia="Segoe UI"/>
                <w:color w:val="auto"/>
                <w:spacing w:val="0"/>
                <w:position w:val="0"/>
                <w:sz w:val="24"/>
                <w:shd w:fill="auto" w:val="clear"/>
              </w:rPr>
              <w:t xml:space="preserve">Deskripsi</w:t>
            </w:r>
          </w:p>
        </w:tc>
        <w:tc>
          <w:tcPr>
            <w:tcW w:w="573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4"/>
              <w:ind w:right="0" w:left="90" w:firstLine="0"/>
              <w:jc w:val="both"/>
              <w:rPr>
                <w:color w:val="auto"/>
                <w:spacing w:val="0"/>
                <w:position w:val="0"/>
                <w:shd w:fill="auto" w:val="clear"/>
              </w:rPr>
            </w:pPr>
            <w:r>
              <w:rPr>
                <w:rFonts w:ascii="Segoe UI" w:hAnsi="Segoe UI" w:cs="Segoe UI" w:eastAsia="Segoe UI"/>
                <w:color w:val="auto"/>
                <w:spacing w:val="0"/>
                <w:position w:val="0"/>
                <w:sz w:val="24"/>
                <w:shd w:fill="auto" w:val="clear"/>
              </w:rPr>
              <w:t xml:space="preserve">Aplikasi Surat Perintah Perjalanan Dinas Digital adalah sistem berbasis perangkat lunak yang dirancang untuk mengotomatisasi dan mengelola proses pembuatan, pengajuan dan persetujuan Surat Perintah Perjalanan Dinas (SPPD) pada Perusahaan Daerah Air Minum Surya Sembada Kota Surabaya. </w:t>
            </w:r>
          </w:p>
        </w:tc>
      </w:tr>
      <w:tr>
        <w:trPr>
          <w:trHeight w:val="5271" w:hRule="auto"/>
          <w:jc w:val="left"/>
        </w:trPr>
        <w:tc>
          <w:tcPr>
            <w:tcW w:w="8845" w:type="dxa"/>
            <w:gridSpan w:val="3"/>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90" w:firstLine="0"/>
              <w:jc w:val="both"/>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Latar</w:t>
            </w:r>
            <w:r>
              <w:rPr>
                <w:rFonts w:ascii="Segoe UI" w:hAnsi="Segoe UI" w:cs="Segoe UI" w:eastAsia="Segoe UI"/>
                <w:b/>
                <w:color w:val="auto"/>
                <w:spacing w:val="-7"/>
                <w:position w:val="0"/>
                <w:sz w:val="24"/>
                <w:shd w:fill="auto" w:val="clear"/>
              </w:rPr>
              <w:t xml:space="preserve"> </w:t>
            </w:r>
            <w:r>
              <w:rPr>
                <w:rFonts w:ascii="Segoe UI" w:hAnsi="Segoe UI" w:cs="Segoe UI" w:eastAsia="Segoe UI"/>
                <w:b/>
                <w:color w:val="auto"/>
                <w:spacing w:val="0"/>
                <w:position w:val="0"/>
                <w:sz w:val="24"/>
                <w:shd w:fill="auto" w:val="clear"/>
              </w:rPr>
              <w:t xml:space="preserve">Belakang</w:t>
            </w:r>
            <w:r>
              <w:rPr>
                <w:rFonts w:ascii="Segoe UI" w:hAnsi="Segoe UI" w:cs="Segoe UI" w:eastAsia="Segoe UI"/>
                <w:b/>
                <w:color w:val="auto"/>
                <w:spacing w:val="-6"/>
                <w:position w:val="0"/>
                <w:sz w:val="24"/>
                <w:shd w:fill="auto" w:val="clear"/>
              </w:rPr>
              <w:t xml:space="preserve"> </w:t>
            </w:r>
            <w:r>
              <w:rPr>
                <w:rFonts w:ascii="Segoe UI" w:hAnsi="Segoe UI" w:cs="Segoe UI" w:eastAsia="Segoe UI"/>
                <w:b/>
                <w:color w:val="auto"/>
                <w:spacing w:val="0"/>
                <w:position w:val="0"/>
                <w:sz w:val="24"/>
                <w:shd w:fill="auto" w:val="clear"/>
              </w:rPr>
              <w:t xml:space="preserve">:</w:t>
            </w:r>
          </w:p>
          <w:p>
            <w:pPr>
              <w:numPr>
                <w:ilvl w:val="0"/>
                <w:numId w:val="166"/>
              </w:numPr>
              <w:tabs>
                <w:tab w:val="left" w:pos="621" w:leader="none"/>
              </w:tabs>
              <w:spacing w:before="156" w:after="0" w:line="360"/>
              <w:ind w:right="100" w:left="618" w:hanging="25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Surat Keputusan Direksi Perusahaan Daerah Air Minum Surya Sembada Kota</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Surabaya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No</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02</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Tahun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2023</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tentang</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Tim</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Teknis</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Perencanaan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Implementasi</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Aplikasi</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Sistem</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Informasi</w:t>
            </w:r>
            <w:r>
              <w:rPr>
                <w:rFonts w:ascii="Segoe UI" w:hAnsi="Segoe UI" w:cs="Segoe UI" w:eastAsia="Segoe UI"/>
                <w:color w:val="auto"/>
                <w:spacing w:val="-14"/>
                <w:position w:val="0"/>
                <w:sz w:val="24"/>
                <w:shd w:fill="auto" w:val="clear"/>
              </w:rPr>
              <w:t xml:space="preserve"> </w:t>
            </w:r>
            <w:r>
              <w:rPr>
                <w:rFonts w:ascii="Segoe UI" w:hAnsi="Segoe UI" w:cs="Segoe UI" w:eastAsia="Segoe UI"/>
                <w:color w:val="auto"/>
                <w:spacing w:val="0"/>
                <w:position w:val="0"/>
                <w:sz w:val="24"/>
                <w:shd w:fill="auto" w:val="clear"/>
              </w:rPr>
              <w:t xml:space="preserve">SPPD Digital</w:t>
            </w:r>
          </w:p>
          <w:p>
            <w:pPr>
              <w:numPr>
                <w:ilvl w:val="0"/>
                <w:numId w:val="166"/>
              </w:numPr>
              <w:tabs>
                <w:tab w:val="left" w:pos="621" w:leader="none"/>
              </w:tabs>
              <w:spacing w:before="3" w:after="0" w:line="360"/>
              <w:ind w:right="109" w:left="618" w:hanging="250"/>
              <w:jc w:val="both"/>
              <w:rPr>
                <w:rFonts w:ascii="Calibri" w:hAnsi="Calibri" w:cs="Calibri" w:eastAsia="Calibri"/>
                <w:color w:val="auto"/>
                <w:spacing w:val="0"/>
                <w:position w:val="0"/>
                <w:sz w:val="22"/>
                <w:shd w:fill="auto" w:val="clear"/>
              </w:rPr>
            </w:pPr>
            <w:r>
              <w:rPr>
                <w:rFonts w:ascii="Segoe UI" w:hAnsi="Segoe UI" w:cs="Segoe UI" w:eastAsia="Segoe UI"/>
                <w:color w:val="auto"/>
                <w:spacing w:val="0"/>
                <w:position w:val="0"/>
                <w:sz w:val="24"/>
                <w:shd w:fill="auto" w:val="clear"/>
              </w:rPr>
              <w:t xml:space="preserve">Visi perusahaan salah satunya adalah menjadi perusahaan air minum yang</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modern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dengan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memanfaatkan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perkembangan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teknologi</w:t>
            </w:r>
            <w:r>
              <w:rPr>
                <w:rFonts w:ascii="Segoe UI" w:hAnsi="Segoe UI" w:cs="Segoe UI" w:eastAsia="Segoe UI"/>
                <w:color w:val="auto"/>
                <w:spacing w:val="66"/>
                <w:position w:val="0"/>
                <w:sz w:val="24"/>
                <w:shd w:fill="auto" w:val="clear"/>
              </w:rPr>
              <w:t xml:space="preserve"> </w:t>
            </w:r>
            <w:r>
              <w:rPr>
                <w:rFonts w:ascii="Segoe UI" w:hAnsi="Segoe UI" w:cs="Segoe UI" w:eastAsia="Segoe UI"/>
                <w:color w:val="auto"/>
                <w:spacing w:val="0"/>
                <w:position w:val="0"/>
                <w:sz w:val="24"/>
                <w:shd w:fill="auto" w:val="clear"/>
              </w:rPr>
              <w:t xml:space="preserve">informasi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sehingga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dapat</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memberikan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kemudahan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dalam</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kegiatan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operasional</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perusahaan</w:t>
            </w:r>
            <w:r>
              <w:rPr>
                <w:rFonts w:ascii="Segoe UI" w:hAnsi="Segoe UI" w:cs="Segoe UI" w:eastAsia="Segoe UI"/>
                <w:color w:val="auto"/>
                <w:spacing w:val="-6"/>
                <w:position w:val="0"/>
                <w:sz w:val="24"/>
                <w:shd w:fill="auto" w:val="clear"/>
              </w:rPr>
              <w:t xml:space="preserve"> </w:t>
            </w:r>
            <w:r>
              <w:rPr>
                <w:rFonts w:ascii="Segoe UI" w:hAnsi="Segoe UI" w:cs="Segoe UI" w:eastAsia="Segoe UI"/>
                <w:color w:val="auto"/>
                <w:spacing w:val="0"/>
                <w:position w:val="0"/>
                <w:sz w:val="24"/>
                <w:shd w:fill="auto" w:val="clear"/>
              </w:rPr>
              <w:t xml:space="preserve">termasuk</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dalam</w:t>
            </w:r>
            <w:r>
              <w:rPr>
                <w:rFonts w:ascii="Segoe UI" w:hAnsi="Segoe UI" w:cs="Segoe UI" w:eastAsia="Segoe UI"/>
                <w:color w:val="auto"/>
                <w:spacing w:val="5"/>
                <w:position w:val="0"/>
                <w:sz w:val="24"/>
                <w:shd w:fill="auto" w:val="clear"/>
              </w:rPr>
              <w:t xml:space="preserve"> </w:t>
            </w:r>
            <w:r>
              <w:rPr>
                <w:rFonts w:ascii="Segoe UI" w:hAnsi="Segoe UI" w:cs="Segoe UI" w:eastAsia="Segoe UI"/>
                <w:color w:val="auto"/>
                <w:spacing w:val="0"/>
                <w:position w:val="0"/>
                <w:sz w:val="24"/>
                <w:shd w:fill="auto" w:val="clear"/>
              </w:rPr>
              <w:t xml:space="preserve">pembuatan Surat Perintah Perjalanan Dinas.</w:t>
            </w:r>
          </w:p>
          <w:p>
            <w:pPr>
              <w:numPr>
                <w:ilvl w:val="0"/>
                <w:numId w:val="166"/>
              </w:numPr>
              <w:tabs>
                <w:tab w:val="left" w:pos="621" w:leader="none"/>
              </w:tabs>
              <w:spacing w:before="3" w:after="0" w:line="360"/>
              <w:ind w:right="109" w:left="618" w:hanging="250"/>
              <w:jc w:val="both"/>
              <w:rPr>
                <w:color w:val="auto"/>
                <w:position w:val="0"/>
                <w:shd w:fill="auto" w:val="clear"/>
              </w:rPr>
            </w:pPr>
            <w:r>
              <w:rPr>
                <w:rFonts w:ascii="Segoe UI" w:hAnsi="Segoe UI" w:cs="Segoe UI" w:eastAsia="Segoe UI"/>
                <w:color w:val="auto"/>
                <w:spacing w:val="0"/>
                <w:position w:val="0"/>
                <w:sz w:val="24"/>
                <w:shd w:fill="auto" w:val="clear"/>
              </w:rPr>
              <w:t xml:space="preserve">Pembuatan Aplikasi SPPD Digital ini perlu dilakukan dengan tujuan utama agar memeprmudah dan mempercepat proses terkait perjalanan dinas, mengurang penggunaan kertas dan meningkatkan efisiensi administrasi.</w:t>
            </w:r>
          </w:p>
        </w:tc>
      </w:tr>
    </w:tbl>
    <w:p>
      <w:pPr>
        <w:spacing w:before="0" w:after="0" w:line="240"/>
        <w:ind w:right="0" w:left="0" w:firstLine="0"/>
        <w:jc w:val="both"/>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b/>
          <w:color w:val="auto"/>
          <w:spacing w:val="0"/>
          <w:position w:val="0"/>
          <w:sz w:val="20"/>
          <w:shd w:fill="auto" w:val="clear"/>
        </w:rPr>
      </w:pPr>
    </w:p>
    <w:p>
      <w:pPr>
        <w:spacing w:before="5" w:after="0" w:line="240"/>
        <w:ind w:right="0" w:left="0" w:firstLine="0"/>
        <w:jc w:val="left"/>
        <w:rPr>
          <w:rFonts w:ascii="Segoe UI" w:hAnsi="Segoe UI" w:cs="Segoe UI" w:eastAsia="Segoe UI"/>
          <w:b/>
          <w:color w:val="auto"/>
          <w:spacing w:val="0"/>
          <w:position w:val="0"/>
          <w:sz w:val="16"/>
          <w:shd w:fill="auto" w:val="clear"/>
        </w:rPr>
      </w:pPr>
    </w:p>
    <w:p>
      <w:pPr>
        <w:spacing w:before="0" w:after="0" w:line="240"/>
        <w:ind w:right="0" w:left="0" w:firstLine="36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Business</w:t>
      </w:r>
      <w:r>
        <w:rPr>
          <w:rFonts w:ascii="Segoe UI" w:hAnsi="Segoe UI" w:cs="Segoe UI" w:eastAsia="Segoe UI"/>
          <w:b/>
          <w:color w:val="auto"/>
          <w:spacing w:val="-8"/>
          <w:position w:val="0"/>
          <w:sz w:val="24"/>
          <w:shd w:fill="auto" w:val="clear"/>
        </w:rPr>
        <w:t xml:space="preserve"> </w:t>
      </w:r>
      <w:r>
        <w:rPr>
          <w:rFonts w:ascii="Segoe UI" w:hAnsi="Segoe UI" w:cs="Segoe UI" w:eastAsia="Segoe UI"/>
          <w:b/>
          <w:color w:val="auto"/>
          <w:spacing w:val="0"/>
          <w:position w:val="0"/>
          <w:sz w:val="24"/>
          <w:shd w:fill="auto" w:val="clear"/>
        </w:rPr>
        <w:t xml:space="preserve">Requirement</w:t>
      </w:r>
      <w:r>
        <w:rPr>
          <w:rFonts w:ascii="Segoe UI" w:hAnsi="Segoe UI" w:cs="Segoe UI" w:eastAsia="Segoe UI"/>
          <w:b/>
          <w:color w:val="auto"/>
          <w:spacing w:val="-8"/>
          <w:position w:val="0"/>
          <w:sz w:val="24"/>
          <w:shd w:fill="auto" w:val="clear"/>
        </w:rPr>
        <w:t xml:space="preserve"> </w:t>
      </w:r>
      <w:r>
        <w:rPr>
          <w:rFonts w:ascii="Segoe UI" w:hAnsi="Segoe UI" w:cs="Segoe UI" w:eastAsia="Segoe UI"/>
          <w:b/>
          <w:color w:val="auto"/>
          <w:spacing w:val="0"/>
          <w:position w:val="0"/>
          <w:sz w:val="24"/>
          <w:shd w:fill="auto" w:val="clear"/>
        </w:rPr>
        <w:t xml:space="preserve">:</w:t>
      </w:r>
    </w:p>
    <w:p>
      <w:pPr>
        <w:spacing w:before="0" w:after="0" w:line="360"/>
        <w:ind w:right="0" w:left="360" w:firstLine="36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Business requirements untuk aplikasi Surat Perintah Perjalanan Dinas (SPPD) Digital mencakup berbagai aspek yang berkaitan dengan tujuan bisnis, kebutuhan pengguna, dan sasaran strategis pengguna aplikasi. Berikut</w:t>
      </w:r>
      <w:r>
        <w:rPr>
          <w:rFonts w:ascii="Segoe UI" w:hAnsi="Segoe UI" w:cs="Segoe UI" w:eastAsia="Segoe UI"/>
          <w:color w:val="auto"/>
          <w:spacing w:val="28"/>
          <w:position w:val="0"/>
          <w:sz w:val="24"/>
          <w:shd w:fill="auto" w:val="clear"/>
        </w:rPr>
        <w:t xml:space="preserve"> </w:t>
      </w:r>
      <w:r>
        <w:rPr>
          <w:rFonts w:ascii="Segoe UI" w:hAnsi="Segoe UI" w:cs="Segoe UI" w:eastAsia="Segoe UI"/>
          <w:color w:val="auto"/>
          <w:spacing w:val="0"/>
          <w:position w:val="0"/>
          <w:sz w:val="24"/>
          <w:shd w:fill="auto" w:val="clear"/>
        </w:rPr>
        <w:t xml:space="preserve">adalah</w:t>
      </w:r>
      <w:r>
        <w:rPr>
          <w:rFonts w:ascii="Segoe UI" w:hAnsi="Segoe UI" w:cs="Segoe UI" w:eastAsia="Segoe UI"/>
          <w:color w:val="auto"/>
          <w:spacing w:val="34"/>
          <w:position w:val="0"/>
          <w:sz w:val="24"/>
          <w:shd w:fill="auto" w:val="clear"/>
        </w:rPr>
        <w:t xml:space="preserve"> </w:t>
      </w:r>
      <w:r>
        <w:rPr>
          <w:rFonts w:ascii="Segoe UI" w:hAnsi="Segoe UI" w:cs="Segoe UI" w:eastAsia="Segoe UI"/>
          <w:color w:val="auto"/>
          <w:spacing w:val="0"/>
          <w:position w:val="0"/>
          <w:sz w:val="24"/>
          <w:shd w:fill="auto" w:val="clear"/>
        </w:rPr>
        <w:t xml:space="preserve">beberapa</w:t>
      </w:r>
      <w:r>
        <w:rPr>
          <w:rFonts w:ascii="Segoe UI" w:hAnsi="Segoe UI" w:cs="Segoe UI" w:eastAsia="Segoe UI"/>
          <w:color w:val="auto"/>
          <w:spacing w:val="24"/>
          <w:position w:val="0"/>
          <w:sz w:val="24"/>
          <w:shd w:fill="auto" w:val="clear"/>
        </w:rPr>
        <w:t xml:space="preserve"> </w:t>
      </w:r>
      <w:r>
        <w:rPr>
          <w:rFonts w:ascii="Segoe UI" w:hAnsi="Segoe UI" w:cs="Segoe UI" w:eastAsia="Segoe UI"/>
          <w:color w:val="auto"/>
          <w:spacing w:val="0"/>
          <w:position w:val="0"/>
          <w:sz w:val="24"/>
          <w:shd w:fill="auto" w:val="clear"/>
        </w:rPr>
        <w:t xml:space="preserve">business</w:t>
      </w:r>
      <w:r>
        <w:rPr>
          <w:rFonts w:ascii="Segoe UI" w:hAnsi="Segoe UI" w:cs="Segoe UI" w:eastAsia="Segoe UI"/>
          <w:color w:val="auto"/>
          <w:spacing w:val="35"/>
          <w:position w:val="0"/>
          <w:sz w:val="24"/>
          <w:shd w:fill="auto" w:val="clear"/>
        </w:rPr>
        <w:t xml:space="preserve"> </w:t>
      </w:r>
      <w:r>
        <w:rPr>
          <w:rFonts w:ascii="Segoe UI" w:hAnsi="Segoe UI" w:cs="Segoe UI" w:eastAsia="Segoe UI"/>
          <w:color w:val="auto"/>
          <w:spacing w:val="0"/>
          <w:position w:val="0"/>
          <w:sz w:val="24"/>
          <w:shd w:fill="auto" w:val="clear"/>
        </w:rPr>
        <w:t xml:space="preserve">requirement</w:t>
      </w:r>
      <w:r>
        <w:rPr>
          <w:rFonts w:ascii="Segoe UI" w:hAnsi="Segoe UI" w:cs="Segoe UI" w:eastAsia="Segoe UI"/>
          <w:color w:val="auto"/>
          <w:spacing w:val="29"/>
          <w:position w:val="0"/>
          <w:sz w:val="24"/>
          <w:shd w:fill="auto" w:val="clear"/>
        </w:rPr>
        <w:t xml:space="preserve"> </w:t>
      </w:r>
      <w:r>
        <w:rPr>
          <w:rFonts w:ascii="Segoe UI" w:hAnsi="Segoe UI" w:cs="Segoe UI" w:eastAsia="Segoe UI"/>
          <w:color w:val="auto"/>
          <w:spacing w:val="0"/>
          <w:position w:val="0"/>
          <w:sz w:val="24"/>
          <w:shd w:fill="auto" w:val="clear"/>
        </w:rPr>
        <w:t xml:space="preserve">(kebutuhan</w:t>
      </w:r>
      <w:r>
        <w:rPr>
          <w:rFonts w:ascii="Segoe UI" w:hAnsi="Segoe UI" w:cs="Segoe UI" w:eastAsia="Segoe UI"/>
          <w:color w:val="auto"/>
          <w:spacing w:val="27"/>
          <w:position w:val="0"/>
          <w:sz w:val="24"/>
          <w:shd w:fill="auto" w:val="clear"/>
        </w:rPr>
        <w:t xml:space="preserve"> </w:t>
      </w:r>
      <w:r>
        <w:rPr>
          <w:rFonts w:ascii="Segoe UI" w:hAnsi="Segoe UI" w:cs="Segoe UI" w:eastAsia="Segoe UI"/>
          <w:color w:val="auto"/>
          <w:spacing w:val="0"/>
          <w:position w:val="0"/>
          <w:sz w:val="24"/>
          <w:shd w:fill="auto" w:val="clear"/>
        </w:rPr>
        <w:t xml:space="preserve">bisnis)</w:t>
      </w:r>
      <w:r>
        <w:rPr>
          <w:rFonts w:ascii="Segoe UI" w:hAnsi="Segoe UI" w:cs="Segoe UI" w:eastAsia="Segoe UI"/>
          <w:color w:val="auto"/>
          <w:spacing w:val="30"/>
          <w:position w:val="0"/>
          <w:sz w:val="24"/>
          <w:shd w:fill="auto" w:val="clear"/>
        </w:rPr>
        <w:t xml:space="preserve"> </w:t>
      </w:r>
      <w:r>
        <w:rPr>
          <w:rFonts w:ascii="Segoe UI" w:hAnsi="Segoe UI" w:cs="Segoe UI" w:eastAsia="Segoe UI"/>
          <w:color w:val="auto"/>
          <w:spacing w:val="0"/>
          <w:position w:val="0"/>
          <w:sz w:val="24"/>
          <w:shd w:fill="auto" w:val="clear"/>
        </w:rPr>
        <w:t xml:space="preserve">untuk</w:t>
      </w:r>
      <w:r>
        <w:rPr>
          <w:rFonts w:ascii="Segoe UI" w:hAnsi="Segoe UI" w:cs="Segoe UI" w:eastAsia="Segoe UI"/>
          <w:color w:val="auto"/>
          <w:spacing w:val="29"/>
          <w:position w:val="0"/>
          <w:sz w:val="24"/>
          <w:shd w:fill="auto" w:val="clear"/>
        </w:rPr>
        <w:t xml:space="preserve"> </w:t>
      </w:r>
      <w:r>
        <w:rPr>
          <w:rFonts w:ascii="Segoe UI" w:hAnsi="Segoe UI" w:cs="Segoe UI" w:eastAsia="Segoe UI"/>
          <w:color w:val="auto"/>
          <w:spacing w:val="0"/>
          <w:position w:val="0"/>
          <w:sz w:val="24"/>
          <w:shd w:fill="auto" w:val="clear"/>
        </w:rPr>
        <w:t xml:space="preserve">aplikasi </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SPPD Digital:</w:t>
      </w:r>
    </w:p>
    <w:p>
      <w:pPr>
        <w:spacing w:before="0" w:after="0" w:line="360"/>
        <w:ind w:right="0" w:left="36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1. Efisiensi dan Penghematan Biaya</w:t>
      </w:r>
    </w:p>
    <w:p>
      <w:pPr>
        <w:numPr>
          <w:ilvl w:val="0"/>
          <w:numId w:val="175"/>
        </w:numPr>
        <w:tabs>
          <w:tab w:val="left" w:pos="876" w:leader="none"/>
        </w:tabs>
        <w:spacing w:before="2" w:after="0" w:line="360"/>
        <w:ind w:right="679" w:left="873" w:hanging="25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Mengurangi waktu dan biaya yang diperlukan untuk proses pengajuan, persetujuan dan administrasi SPPD.</w:t>
      </w:r>
    </w:p>
    <w:p>
      <w:pPr>
        <w:numPr>
          <w:ilvl w:val="0"/>
          <w:numId w:val="175"/>
        </w:numPr>
        <w:tabs>
          <w:tab w:val="left" w:pos="876" w:leader="none"/>
        </w:tabs>
        <w:spacing w:before="2" w:after="0" w:line="360"/>
        <w:ind w:right="679" w:left="873" w:hanging="25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Mengoptimalkan penggunaan sumber daya teknologi untuk mengeliminasi proses manual dan penggunaan kertas.</w:t>
      </w:r>
    </w:p>
    <w:p>
      <w:pPr>
        <w:tabs>
          <w:tab w:val="left" w:pos="876" w:leader="none"/>
        </w:tabs>
        <w:spacing w:before="2" w:after="0" w:line="360"/>
        <w:ind w:right="679" w:left="36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2. Aksesibilitas dan Kemudahan Penggunaan</w:t>
      </w:r>
    </w:p>
    <w:p>
      <w:pPr>
        <w:numPr>
          <w:ilvl w:val="0"/>
          <w:numId w:val="177"/>
        </w:numPr>
        <w:tabs>
          <w:tab w:val="left" w:pos="876" w:leader="none"/>
        </w:tabs>
        <w:spacing w:before="2" w:after="0" w:line="360"/>
        <w:ind w:right="679" w:left="873" w:hanging="25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Menyediakan antarmuka pengguna yang intuitif dan mudah digunakan untuk semua pengguna, termasuk staf administrasi dan karyawan yang melakukan perjalanan dinas.</w:t>
      </w:r>
    </w:p>
    <w:p>
      <w:pPr>
        <w:numPr>
          <w:ilvl w:val="0"/>
          <w:numId w:val="177"/>
        </w:numPr>
        <w:tabs>
          <w:tab w:val="left" w:pos="876" w:leader="none"/>
        </w:tabs>
        <w:spacing w:before="2" w:after="0" w:line="360"/>
        <w:ind w:right="679" w:left="873" w:hanging="25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Dapat diakses melalui berbagai perangkat, termasuk desktop dan perangkat mobile.</w:t>
      </w:r>
    </w:p>
    <w:p>
      <w:pPr>
        <w:tabs>
          <w:tab w:val="left" w:pos="876" w:leader="none"/>
        </w:tabs>
        <w:spacing w:before="2" w:after="0" w:line="360"/>
        <w:ind w:right="679" w:left="36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3. Integrasi Sistem:</w:t>
      </w:r>
    </w:p>
    <w:p>
      <w:pPr>
        <w:numPr>
          <w:ilvl w:val="0"/>
          <w:numId w:val="179"/>
        </w:numPr>
        <w:tabs>
          <w:tab w:val="left" w:pos="876" w:leader="none"/>
        </w:tabs>
        <w:spacing w:before="0" w:after="0" w:line="360"/>
        <w:ind w:right="683" w:left="873" w:hanging="25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Kemampuan untuk terintegrasi dengan sistem lain seperti sistem manajemen sumber daya manusia (HRMS), sistem manajemen keuangan, dan alat-alat produktivitas kantor.</w:t>
      </w:r>
    </w:p>
    <w:p>
      <w:pPr>
        <w:tabs>
          <w:tab w:val="left" w:pos="876" w:leader="none"/>
        </w:tabs>
        <w:spacing w:before="0" w:after="0" w:line="360"/>
        <w:ind w:right="683" w:left="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4. Kustomisasi dan Fleksibilitas</w:t>
      </w:r>
    </w:p>
    <w:p>
      <w:pPr>
        <w:numPr>
          <w:ilvl w:val="0"/>
          <w:numId w:val="181"/>
        </w:numPr>
        <w:tabs>
          <w:tab w:val="left" w:pos="876" w:leader="none"/>
        </w:tabs>
        <w:spacing w:before="0" w:after="0" w:line="360"/>
        <w:ind w:right="679" w:left="873" w:hanging="25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Kemampuan untuk menyesuaikan aplikasi sesuai dengan kebijakan perjalanan termasuk aturan pengajuan, persetujuan, dan proses dokumentasi perjalanan dinas.</w:t>
      </w:r>
    </w:p>
    <w:p>
      <w:pPr>
        <w:numPr>
          <w:ilvl w:val="0"/>
          <w:numId w:val="181"/>
        </w:numPr>
        <w:tabs>
          <w:tab w:val="left" w:pos="876" w:leader="none"/>
        </w:tabs>
        <w:spacing w:before="0" w:after="0" w:line="360"/>
        <w:ind w:right="679" w:left="873" w:hanging="25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Fleksibilitas untuk mengadaptasi perubahan kebijakan atau prosedur di masa depan.</w:t>
      </w:r>
    </w:p>
    <w:p>
      <w:pPr>
        <w:spacing w:before="8" w:after="0" w:line="240"/>
        <w:ind w:right="0" w:left="0" w:firstLine="0"/>
        <w:jc w:val="left"/>
        <w:rPr>
          <w:rFonts w:ascii="Segoe UI" w:hAnsi="Segoe UI" w:cs="Segoe UI" w:eastAsia="Segoe UI"/>
          <w:color w:val="auto"/>
          <w:spacing w:val="0"/>
          <w:position w:val="0"/>
          <w:sz w:val="22"/>
          <w:shd w:fill="auto" w:val="clear"/>
        </w:rPr>
      </w:pPr>
    </w:p>
    <w:p>
      <w:pPr>
        <w:spacing w:before="101" w:after="0" w:line="240"/>
        <w:ind w:right="0" w:left="340" w:firstLine="0"/>
        <w:jc w:val="both"/>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Fitur</w:t>
      </w:r>
      <w:r>
        <w:rPr>
          <w:rFonts w:ascii="Segoe UI" w:hAnsi="Segoe UI" w:cs="Segoe UI" w:eastAsia="Segoe UI"/>
          <w:b/>
          <w:color w:val="auto"/>
          <w:spacing w:val="-5"/>
          <w:position w:val="0"/>
          <w:sz w:val="24"/>
          <w:shd w:fill="auto" w:val="clear"/>
        </w:rPr>
        <w:t xml:space="preserve"> </w:t>
      </w:r>
      <w:r>
        <w:rPr>
          <w:rFonts w:ascii="Segoe UI" w:hAnsi="Segoe UI" w:cs="Segoe UI" w:eastAsia="Segoe UI"/>
          <w:b/>
          <w:color w:val="auto"/>
          <w:spacing w:val="0"/>
          <w:position w:val="0"/>
          <w:sz w:val="24"/>
          <w:shd w:fill="auto" w:val="clear"/>
        </w:rPr>
        <w:t xml:space="preserve">Requirement</w:t>
      </w:r>
      <w:r>
        <w:rPr>
          <w:rFonts w:ascii="Segoe UI" w:hAnsi="Segoe UI" w:cs="Segoe UI" w:eastAsia="Segoe UI"/>
          <w:b/>
          <w:color w:val="auto"/>
          <w:spacing w:val="-10"/>
          <w:position w:val="0"/>
          <w:sz w:val="24"/>
          <w:shd w:fill="auto" w:val="clear"/>
        </w:rPr>
        <w:t xml:space="preserve"> </w:t>
      </w:r>
      <w:r>
        <w:rPr>
          <w:rFonts w:ascii="Segoe UI" w:hAnsi="Segoe UI" w:cs="Segoe UI" w:eastAsia="Segoe UI"/>
          <w:b/>
          <w:color w:val="auto"/>
          <w:spacing w:val="0"/>
          <w:position w:val="0"/>
          <w:sz w:val="24"/>
          <w:shd w:fill="auto" w:val="clear"/>
        </w:rPr>
        <w:t xml:space="preserve">:</w:t>
      </w:r>
    </w:p>
    <w:p>
      <w:pPr>
        <w:spacing w:before="101" w:after="0" w:line="360"/>
        <w:ind w:right="0" w:left="346"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Fitur requirements untuk aplikasi Surat Perintah Perjalanan Dinas (SPPD) Digital merinci fungsi-fungsi spesifik yang harus dihadirkan dalam aplikasi untuk memenuhi kebutuhan pengguna dan tujuan bisnis. Berikut ini adalah beberapa fitur utama yang umumnya diperlukan dalam aplikasi SPPD Digital:</w:t>
      </w:r>
    </w:p>
    <w:p>
      <w:pPr>
        <w:numPr>
          <w:ilvl w:val="0"/>
          <w:numId w:val="185"/>
        </w:numPr>
        <w:tabs>
          <w:tab w:val="left" w:pos="876" w:leader="none"/>
        </w:tabs>
        <w:spacing w:before="0" w:after="0" w:line="360"/>
        <w:ind w:right="679" w:left="630" w:hanging="27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Persetujuan Workflow</w:t>
      </w:r>
    </w:p>
    <w:p>
      <w:pPr>
        <w:tabs>
          <w:tab w:val="left" w:pos="876" w:leader="none"/>
        </w:tabs>
        <w:spacing w:before="0" w:after="0" w:line="360"/>
        <w:ind w:right="679" w:left="63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ab/>
        <w:t xml:space="preserve">Sistem persetujuan dibuat otomatis berdasarkan hierarki atau aturan yang ditentukan, dengan notifikasi untuk persetujuan atau penolakan.</w:t>
      </w:r>
    </w:p>
    <w:p>
      <w:pPr>
        <w:tabs>
          <w:tab w:val="left" w:pos="876" w:leader="none"/>
        </w:tabs>
        <w:spacing w:before="0" w:after="0" w:line="360"/>
        <w:ind w:right="679" w:left="0" w:firstLine="36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2. Dokumentasi Kegiatan  Selama Perjalanan Dinas</w:t>
      </w:r>
    </w:p>
    <w:p>
      <w:pPr>
        <w:tabs>
          <w:tab w:val="left" w:pos="876" w:leader="none"/>
          <w:tab w:val="left" w:pos="900" w:leader="none"/>
        </w:tabs>
        <w:spacing w:before="0" w:after="0" w:line="360"/>
        <w:ind w:right="679" w:left="630" w:firstLine="27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Fitur untuk melaporkan kegiatan selama perjalanan dinas dengan kemampuan sistem menyimpan foto dan lokasi yang di unggah pelaku perjalanan dinas.</w:t>
      </w:r>
    </w:p>
    <w:p>
      <w:pPr>
        <w:tabs>
          <w:tab w:val="left" w:pos="876" w:leader="none"/>
          <w:tab w:val="left" w:pos="900" w:leader="none"/>
        </w:tabs>
        <w:spacing w:before="0" w:after="0" w:line="360"/>
        <w:ind w:right="679" w:left="0" w:firstLine="36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3. Notifikasi dan Pengingat</w:t>
      </w:r>
    </w:p>
    <w:p>
      <w:pPr>
        <w:tabs>
          <w:tab w:val="left" w:pos="876" w:leader="none"/>
          <w:tab w:val="left" w:pos="900" w:leader="none"/>
        </w:tabs>
        <w:spacing w:before="0" w:after="0" w:line="360"/>
        <w:ind w:right="679" w:left="630" w:firstLine="27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Sistem notifikasi real-time untuk pengajuan baru, persetujuan, dan pengingat penting lainnya.</w:t>
      </w:r>
    </w:p>
    <w:p>
      <w:pPr>
        <w:tabs>
          <w:tab w:val="left" w:pos="876" w:leader="none"/>
          <w:tab w:val="left" w:pos="900" w:leader="none"/>
        </w:tabs>
        <w:spacing w:before="0" w:after="0" w:line="360"/>
        <w:ind w:right="679" w:left="360"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4. Mobile Access</w:t>
      </w:r>
    </w:p>
    <w:p>
      <w:pPr>
        <w:tabs>
          <w:tab w:val="left" w:pos="876" w:leader="none"/>
          <w:tab w:val="left" w:pos="900" w:leader="none"/>
        </w:tabs>
        <w:spacing w:before="0" w:after="0" w:line="360"/>
        <w:ind w:right="679" w:left="630" w:firstLine="27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Aplikasi mobile harus responsif agar bisa di akses di mana saja dan kapan saja.</w:t>
      </w:r>
    </w:p>
    <w:p>
      <w:pPr>
        <w:spacing w:before="0" w:after="0" w:line="240"/>
        <w:ind w:right="0" w:left="0" w:firstLine="0"/>
        <w:jc w:val="left"/>
        <w:rPr>
          <w:rFonts w:ascii="Segoe UI" w:hAnsi="Segoe UI" w:cs="Segoe UI" w:eastAsia="Segoe UI"/>
          <w:color w:val="auto"/>
          <w:spacing w:val="0"/>
          <w:position w:val="0"/>
          <w:sz w:val="22"/>
          <w:shd w:fill="auto" w:val="clear"/>
        </w:rPr>
      </w:pPr>
    </w:p>
    <w:p>
      <w:pPr>
        <w:spacing w:before="0" w:after="0" w:line="240"/>
        <w:ind w:right="0" w:left="0" w:firstLine="60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Business</w:t>
      </w:r>
      <w:r>
        <w:rPr>
          <w:rFonts w:ascii="Segoe UI" w:hAnsi="Segoe UI" w:cs="Segoe UI" w:eastAsia="Segoe UI"/>
          <w:b/>
          <w:color w:val="auto"/>
          <w:spacing w:val="-9"/>
          <w:position w:val="0"/>
          <w:sz w:val="24"/>
          <w:shd w:fill="auto" w:val="clear"/>
        </w:rPr>
        <w:t xml:space="preserve"> </w:t>
      </w:r>
      <w:r>
        <w:rPr>
          <w:rFonts w:ascii="Segoe UI" w:hAnsi="Segoe UI" w:cs="Segoe UI" w:eastAsia="Segoe UI"/>
          <w:b/>
          <w:color w:val="auto"/>
          <w:spacing w:val="0"/>
          <w:position w:val="0"/>
          <w:sz w:val="24"/>
          <w:shd w:fill="auto" w:val="clear"/>
        </w:rPr>
        <w:t xml:space="preserve">Value</w:t>
      </w:r>
      <w:r>
        <w:rPr>
          <w:rFonts w:ascii="Segoe UI" w:hAnsi="Segoe UI" w:cs="Segoe UI" w:eastAsia="Segoe UI"/>
          <w:b/>
          <w:color w:val="auto"/>
          <w:spacing w:val="-10"/>
          <w:position w:val="0"/>
          <w:sz w:val="24"/>
          <w:shd w:fill="auto" w:val="clear"/>
        </w:rPr>
        <w:t xml:space="preserve"> </w:t>
      </w:r>
      <w:r>
        <w:rPr>
          <w:rFonts w:ascii="Segoe UI" w:hAnsi="Segoe UI" w:cs="Segoe UI" w:eastAsia="Segoe UI"/>
          <w:b/>
          <w:color w:val="auto"/>
          <w:spacing w:val="0"/>
          <w:position w:val="0"/>
          <w:sz w:val="24"/>
          <w:shd w:fill="auto" w:val="clear"/>
        </w:rPr>
        <w:t xml:space="preserve">:</w:t>
      </w:r>
    </w:p>
    <w:p>
      <w:pPr>
        <w:spacing w:before="0" w:after="0" w:line="240"/>
        <w:ind w:right="0" w:left="0" w:firstLine="600"/>
        <w:jc w:val="left"/>
        <w:rPr>
          <w:rFonts w:ascii="Segoe UI" w:hAnsi="Segoe UI" w:cs="Segoe UI" w:eastAsia="Segoe UI"/>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Tangible Value</w:t>
      </w:r>
    </w:p>
    <w:p>
      <w:pPr>
        <w:numPr>
          <w:ilvl w:val="0"/>
          <w:numId w:val="195"/>
        </w:numPr>
        <w:spacing w:before="0" w:after="0" w:line="240"/>
        <w:ind w:right="0" w:left="1320" w:hanging="69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Penghematan Biaya:</w:t>
      </w:r>
    </w:p>
    <w:p>
      <w:pPr>
        <w:numPr>
          <w:ilvl w:val="0"/>
          <w:numId w:val="196"/>
        </w:numPr>
        <w:spacing w:before="0" w:after="0" w:line="240"/>
        <w:ind w:right="0" w:left="132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Mengurangi penggunaan kertas dan biaya cetak.</w:t>
      </w:r>
    </w:p>
    <w:p>
      <w:pPr>
        <w:numPr>
          <w:ilvl w:val="0"/>
          <w:numId w:val="196"/>
        </w:numPr>
        <w:spacing w:before="0" w:after="0" w:line="240"/>
        <w:ind w:right="0" w:left="132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Menurunkan biaya operasional terkait pengelolaan dokumen dan arsip.</w:t>
      </w:r>
    </w:p>
    <w:p>
      <w:pPr>
        <w:spacing w:before="0" w:after="0" w:line="240"/>
        <w:ind w:right="0" w:left="0" w:firstLine="63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2. Efisiensi Proses:</w:t>
      </w:r>
    </w:p>
    <w:p>
      <w:pPr>
        <w:numPr>
          <w:ilvl w:val="0"/>
          <w:numId w:val="198"/>
        </w:numPr>
        <w:spacing w:before="0" w:after="0" w:line="240"/>
        <w:ind w:right="0" w:left="132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Mempercepat proses persetujuan surat perintah perjalanan dinas.</w:t>
      </w:r>
    </w:p>
    <w:p>
      <w:pPr>
        <w:numPr>
          <w:ilvl w:val="0"/>
          <w:numId w:val="198"/>
        </w:numPr>
        <w:spacing w:before="0" w:after="0" w:line="240"/>
        <w:ind w:right="0" w:left="132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Mengurangi waktu yang diperlukan untuk proses administratif dan manajemen dokumen.</w:t>
      </w:r>
    </w:p>
    <w:p>
      <w:pPr>
        <w:numPr>
          <w:ilvl w:val="0"/>
          <w:numId w:val="198"/>
        </w:numPr>
        <w:spacing w:before="0" w:after="0" w:line="240"/>
        <w:ind w:right="0" w:left="132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Mempermudah proses pelaporan atau dokumentasi pelaku perjalanan dinas.</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600"/>
        <w:jc w:val="left"/>
        <w:rPr>
          <w:rFonts w:ascii="Segoe UI" w:hAnsi="Segoe UI" w:cs="Segoe UI" w:eastAsia="Segoe UI"/>
          <w:b/>
          <w:color w:val="auto"/>
          <w:spacing w:val="0"/>
          <w:position w:val="0"/>
          <w:sz w:val="24"/>
          <w:shd w:fill="auto" w:val="clear"/>
        </w:rPr>
      </w:pPr>
      <w:r>
        <w:rPr>
          <w:rFonts w:ascii="Segoe UI" w:hAnsi="Segoe UI" w:cs="Segoe UI" w:eastAsia="Segoe UI"/>
          <w:b/>
          <w:color w:val="auto"/>
          <w:spacing w:val="0"/>
          <w:position w:val="0"/>
          <w:sz w:val="24"/>
          <w:shd w:fill="auto" w:val="clear"/>
        </w:rPr>
        <w:t xml:space="preserve">Intangible Value</w:t>
      </w:r>
    </w:p>
    <w:p>
      <w:pPr>
        <w:numPr>
          <w:ilvl w:val="0"/>
          <w:numId w:val="201"/>
        </w:numPr>
        <w:tabs>
          <w:tab w:val="left" w:pos="630" w:leader="none"/>
        </w:tabs>
        <w:spacing w:before="0" w:after="0" w:line="240"/>
        <w:ind w:right="0" w:left="1320" w:hanging="69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Kepuasan Pengguna:</w:t>
      </w:r>
    </w:p>
    <w:p>
      <w:pPr>
        <w:numPr>
          <w:ilvl w:val="0"/>
          <w:numId w:val="202"/>
        </w:numPr>
        <w:spacing w:before="0" w:after="0" w:line="240"/>
        <w:ind w:right="0" w:left="132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Meningkatkan kepuasan karyawan dengan adanya proses pembuatan SPPD dan pelaporan pelaku perjalanan dinas yang lebih cepat dan lebih mudah.</w:t>
      </w:r>
    </w:p>
    <w:p>
      <w:pPr>
        <w:numPr>
          <w:ilvl w:val="0"/>
          <w:numId w:val="202"/>
        </w:numPr>
        <w:spacing w:before="0" w:after="0" w:line="240"/>
        <w:ind w:right="0" w:left="132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Memperbaiki pengalaman pengguna melalui antarmuka yang ramah pengguna dan aksesibilitas mobile.</w:t>
      </w:r>
    </w:p>
    <w:p>
      <w:pPr>
        <w:spacing w:before="0" w:after="0" w:line="240"/>
        <w:ind w:right="0" w:left="63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2. Peningkatan Citra Perusahaan:</w:t>
      </w:r>
    </w:p>
    <w:p>
      <w:pPr>
        <w:numPr>
          <w:ilvl w:val="0"/>
          <w:numId w:val="204"/>
        </w:numPr>
        <w:spacing w:before="0" w:after="0" w:line="240"/>
        <w:ind w:right="0" w:left="132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Meningkatkan citra perusahaan sebagai organisasi yang modern dan digital-first.</w:t>
      </w:r>
    </w:p>
    <w:p>
      <w:pPr>
        <w:numPr>
          <w:ilvl w:val="0"/>
          <w:numId w:val="204"/>
        </w:numPr>
        <w:spacing w:before="0" w:after="0" w:line="240"/>
        <w:ind w:right="0" w:left="132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Menunjukkan komitmen perusahaan terhadap praktik kerja yang efisien dan berkelanjutan.</w:t>
      </w:r>
    </w:p>
    <w:p>
      <w:pPr>
        <w:spacing w:before="0" w:after="0" w:line="240"/>
        <w:ind w:right="0" w:left="630"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3. Kolaborasi dan Komunikasi:</w:t>
      </w:r>
    </w:p>
    <w:p>
      <w:pPr>
        <w:numPr>
          <w:ilvl w:val="0"/>
          <w:numId w:val="206"/>
        </w:numPr>
        <w:spacing w:before="0" w:after="0" w:line="240"/>
        <w:ind w:right="0" w:left="132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Memperbaiki komunikasi dan kolaborasi antar departemen terkait proses perjalanan dinas.</w:t>
      </w:r>
    </w:p>
    <w:p>
      <w:pPr>
        <w:numPr>
          <w:ilvl w:val="0"/>
          <w:numId w:val="206"/>
        </w:numPr>
        <w:spacing w:before="0" w:after="0" w:line="240"/>
        <w:ind w:right="0" w:left="1320" w:hanging="36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Memfasilitasi koordinasi yang lebih baik antara karyawan dan manajemen.</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195" w:after="0" w:line="360"/>
        <w:ind w:right="2684" w:left="2255" w:firstLine="0"/>
        <w:jc w:val="center"/>
        <w:rPr>
          <w:rFonts w:ascii="Segoe UI" w:hAnsi="Segoe UI" w:cs="Segoe UI" w:eastAsia="Segoe UI"/>
          <w:b/>
          <w:color w:val="auto"/>
          <w:spacing w:val="0"/>
          <w:position w:val="0"/>
          <w:sz w:val="28"/>
          <w:shd w:fill="auto" w:val="clear"/>
        </w:rPr>
      </w:pPr>
      <w:r>
        <w:rPr>
          <w:rFonts w:ascii="Segoe UI" w:hAnsi="Segoe UI" w:cs="Segoe UI" w:eastAsia="Segoe UI"/>
          <w:b/>
          <w:color w:val="auto"/>
          <w:spacing w:val="0"/>
          <w:position w:val="0"/>
          <w:sz w:val="28"/>
          <w:shd w:fill="auto" w:val="clear"/>
        </w:rPr>
        <w:t xml:space="preserve">Business</w:t>
      </w:r>
      <w:r>
        <w:rPr>
          <w:rFonts w:ascii="Segoe UI" w:hAnsi="Segoe UI" w:cs="Segoe UI" w:eastAsia="Segoe UI"/>
          <w:b/>
          <w:color w:val="auto"/>
          <w:spacing w:val="-13"/>
          <w:position w:val="0"/>
          <w:sz w:val="28"/>
          <w:shd w:fill="auto" w:val="clear"/>
        </w:rPr>
        <w:t xml:space="preserve"> </w:t>
      </w:r>
      <w:r>
        <w:rPr>
          <w:rFonts w:ascii="Segoe UI" w:hAnsi="Segoe UI" w:cs="Segoe UI" w:eastAsia="Segoe UI"/>
          <w:b/>
          <w:color w:val="auto"/>
          <w:spacing w:val="0"/>
          <w:position w:val="0"/>
          <w:sz w:val="28"/>
          <w:shd w:fill="auto" w:val="clear"/>
        </w:rPr>
        <w:t xml:space="preserve">Process</w:t>
      </w:r>
      <w:r>
        <w:rPr>
          <w:rFonts w:ascii="Segoe UI" w:hAnsi="Segoe UI" w:cs="Segoe UI" w:eastAsia="Segoe UI"/>
          <w:b/>
          <w:color w:val="auto"/>
          <w:spacing w:val="-13"/>
          <w:position w:val="0"/>
          <w:sz w:val="28"/>
          <w:shd w:fill="auto" w:val="clear"/>
        </w:rPr>
        <w:t xml:space="preserve"> </w:t>
      </w:r>
      <w:r>
        <w:rPr>
          <w:rFonts w:ascii="Segoe UI" w:hAnsi="Segoe UI" w:cs="Segoe UI" w:eastAsia="Segoe UI"/>
          <w:b/>
          <w:color w:val="auto"/>
          <w:spacing w:val="0"/>
          <w:position w:val="0"/>
          <w:sz w:val="28"/>
          <w:shd w:fill="auto" w:val="clear"/>
        </w:rPr>
        <w:t xml:space="preserve">Modelling</w:t>
      </w:r>
      <w:r>
        <w:rPr>
          <w:rFonts w:ascii="Segoe UI" w:hAnsi="Segoe UI" w:cs="Segoe UI" w:eastAsia="Segoe UI"/>
          <w:b/>
          <w:color w:val="auto"/>
          <w:spacing w:val="-15"/>
          <w:position w:val="0"/>
          <w:sz w:val="28"/>
          <w:shd w:fill="auto" w:val="clear"/>
        </w:rPr>
        <w:t xml:space="preserve"> </w:t>
      </w:r>
      <w:r>
        <w:rPr>
          <w:rFonts w:ascii="Segoe UI" w:hAnsi="Segoe UI" w:cs="Segoe UI" w:eastAsia="Segoe UI"/>
          <w:b/>
          <w:color w:val="auto"/>
          <w:spacing w:val="0"/>
          <w:position w:val="0"/>
          <w:sz w:val="28"/>
          <w:shd w:fill="auto" w:val="clear"/>
        </w:rPr>
        <w:t xml:space="preserve">Notation</w:t>
      </w:r>
      <w:r>
        <w:rPr>
          <w:rFonts w:ascii="Segoe UI" w:hAnsi="Segoe UI" w:cs="Segoe UI" w:eastAsia="Segoe UI"/>
          <w:b/>
          <w:color w:val="auto"/>
          <w:spacing w:val="-74"/>
          <w:position w:val="0"/>
          <w:sz w:val="28"/>
          <w:shd w:fill="auto" w:val="clear"/>
        </w:rPr>
        <w:t xml:space="preserve"> </w:t>
      </w:r>
      <w:r>
        <w:rPr>
          <w:rFonts w:ascii="Segoe UI" w:hAnsi="Segoe UI" w:cs="Segoe UI" w:eastAsia="Segoe UI"/>
          <w:b/>
          <w:color w:val="auto"/>
          <w:spacing w:val="0"/>
          <w:position w:val="0"/>
          <w:sz w:val="28"/>
          <w:shd w:fill="auto" w:val="clear"/>
        </w:rPr>
        <w:t xml:space="preserve">(BPMN)</w:t>
      </w:r>
    </w:p>
    <w:p>
      <w:pPr>
        <w:spacing w:before="124" w:after="14" w:line="360"/>
        <w:ind w:right="720" w:left="259"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BPMN (Business Process Modellinl and Notation) adalah sebuah notasi visual yang</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digunakan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untuk</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menggambarkan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proses</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bisnis.</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BPMN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membantu</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dalam</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menggambarkan dan memodelkan proses bisnis secara sistematis dan ter-struktur.</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Dalam konteks sistem informasi SPPD Digital, BPMN dapat digunakan untuk</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menggambarkan</w:t>
      </w:r>
      <w:r>
        <w:rPr>
          <w:rFonts w:ascii="Segoe UI" w:hAnsi="Segoe UI" w:cs="Segoe UI" w:eastAsia="Segoe UI"/>
          <w:color w:val="auto"/>
          <w:spacing w:val="-7"/>
          <w:position w:val="0"/>
          <w:sz w:val="24"/>
          <w:shd w:fill="auto" w:val="clear"/>
        </w:rPr>
        <w:t xml:space="preserve"> </w:t>
      </w:r>
      <w:r>
        <w:rPr>
          <w:rFonts w:ascii="Segoe UI" w:hAnsi="Segoe UI" w:cs="Segoe UI" w:eastAsia="Segoe UI"/>
          <w:color w:val="auto"/>
          <w:spacing w:val="0"/>
          <w:position w:val="0"/>
          <w:sz w:val="24"/>
          <w:shd w:fill="auto" w:val="clear"/>
        </w:rPr>
        <w:t xml:space="preserve">proses</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audit</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secara</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sistematis</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dan</w:t>
      </w:r>
      <w:r>
        <w:rPr>
          <w:rFonts w:ascii="Segoe UI" w:hAnsi="Segoe UI" w:cs="Segoe UI" w:eastAsia="Segoe UI"/>
          <w:color w:val="auto"/>
          <w:spacing w:val="-4"/>
          <w:position w:val="0"/>
          <w:sz w:val="24"/>
          <w:shd w:fill="auto" w:val="clear"/>
        </w:rPr>
        <w:t xml:space="preserve"> </w:t>
      </w:r>
      <w:r>
        <w:rPr>
          <w:rFonts w:ascii="Segoe UI" w:hAnsi="Segoe UI" w:cs="Segoe UI" w:eastAsia="Segoe UI"/>
          <w:color w:val="auto"/>
          <w:spacing w:val="0"/>
          <w:position w:val="0"/>
          <w:sz w:val="24"/>
          <w:shd w:fill="auto" w:val="clear"/>
        </w:rPr>
        <w:t xml:space="preserve">ter-struktur.</w:t>
      </w:r>
    </w:p>
    <w:p>
      <w:pPr>
        <w:spacing w:before="0" w:after="0" w:line="240"/>
        <w:ind w:right="0" w:left="273" w:firstLine="0"/>
        <w:jc w:val="left"/>
        <w:rPr>
          <w:rFonts w:ascii="Segoe UI" w:hAnsi="Segoe UI" w:cs="Segoe UI" w:eastAsia="Segoe UI"/>
          <w:color w:val="auto"/>
          <w:spacing w:val="0"/>
          <w:position w:val="0"/>
          <w:sz w:val="20"/>
          <w:shd w:fill="auto" w:val="clear"/>
        </w:rPr>
      </w:pPr>
    </w:p>
    <w:p>
      <w:pPr>
        <w:spacing w:before="3" w:after="0" w:line="240"/>
        <w:ind w:right="0" w:left="0" w:firstLine="0"/>
        <w:jc w:val="left"/>
        <w:rPr>
          <w:rFonts w:ascii="Segoe UI" w:hAnsi="Segoe UI" w:cs="Segoe UI" w:eastAsia="Segoe UI"/>
          <w:color w:val="auto"/>
          <w:spacing w:val="0"/>
          <w:position w:val="0"/>
          <w:sz w:val="5"/>
          <w:shd w:fill="auto" w:val="clear"/>
        </w:rPr>
      </w:pPr>
    </w:p>
    <w:p>
      <w:pPr>
        <w:numPr>
          <w:ilvl w:val="0"/>
          <w:numId w:val="212"/>
        </w:numPr>
        <w:tabs>
          <w:tab w:val="left" w:pos="508" w:leader="none"/>
        </w:tabs>
        <w:spacing w:before="92" w:after="0" w:line="240"/>
        <w:ind w:right="0" w:left="508" w:hanging="272"/>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Tabel</w:t>
      </w:r>
      <w:r>
        <w:rPr>
          <w:rFonts w:ascii="Arial MT" w:hAnsi="Arial MT" w:cs="Arial MT" w:eastAsia="Arial MT"/>
          <w:color w:val="auto"/>
          <w:spacing w:val="-11"/>
          <w:position w:val="0"/>
          <w:sz w:val="24"/>
          <w:shd w:fill="auto" w:val="clear"/>
        </w:rPr>
        <w:t xml:space="preserve"> </w:t>
      </w:r>
      <w:r>
        <w:rPr>
          <w:rFonts w:ascii="Arial MT" w:hAnsi="Arial MT" w:cs="Arial MT" w:eastAsia="Arial MT"/>
          <w:color w:val="auto"/>
          <w:spacing w:val="0"/>
          <w:position w:val="0"/>
          <w:sz w:val="24"/>
          <w:shd w:fill="auto" w:val="clear"/>
        </w:rPr>
        <w:t xml:space="preserve">Observasi_Pemeriksaan</w:t>
      </w:r>
    </w:p>
    <w:p>
      <w:pPr>
        <w:spacing w:before="2" w:after="0" w:line="240"/>
        <w:ind w:right="0" w:left="0" w:firstLine="0"/>
        <w:jc w:val="left"/>
        <w:rPr>
          <w:rFonts w:ascii="Arial MT" w:hAnsi="Arial MT" w:cs="Arial MT" w:eastAsia="Arial MT"/>
          <w:color w:val="auto"/>
          <w:spacing w:val="0"/>
          <w:position w:val="0"/>
          <w:sz w:val="26"/>
          <w:shd w:fill="auto" w:val="clear"/>
        </w:rPr>
      </w:pPr>
    </w:p>
    <w:tbl>
      <w:tblPr>
        <w:tblInd w:w="528" w:type="dxa"/>
      </w:tblPr>
      <w:tblGrid>
        <w:gridCol w:w="2079"/>
        <w:gridCol w:w="1302"/>
        <w:gridCol w:w="4903"/>
      </w:tblGrid>
      <w:tr>
        <w:trPr>
          <w:trHeight w:val="617" w:hRule="auto"/>
          <w:jc w:val="left"/>
        </w:trPr>
        <w:tc>
          <w:tcPr>
            <w:tcW w:w="207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5" w:left="88" w:firstLine="0"/>
              <w:jc w:val="center"/>
              <w:rPr>
                <w:color w:val="auto"/>
                <w:spacing w:val="0"/>
                <w:position w:val="0"/>
                <w:shd w:fill="auto" w:val="clear"/>
              </w:rPr>
            </w:pPr>
            <w:r>
              <w:rPr>
                <w:rFonts w:ascii="Arial" w:hAnsi="Arial" w:cs="Arial" w:eastAsia="Arial"/>
                <w:b/>
                <w:color w:val="auto"/>
                <w:spacing w:val="0"/>
                <w:position w:val="0"/>
                <w:sz w:val="22"/>
                <w:shd w:fill="auto" w:val="clear"/>
              </w:rPr>
              <w:t xml:space="preserve">Nama</w:t>
            </w:r>
          </w:p>
        </w:tc>
        <w:tc>
          <w:tcPr>
            <w:tcW w:w="13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7" w:left="90" w:firstLine="0"/>
              <w:jc w:val="center"/>
              <w:rPr>
                <w:color w:val="auto"/>
                <w:position w:val="0"/>
                <w:shd w:fill="auto" w:val="clear"/>
              </w:rPr>
            </w:pPr>
            <w:r>
              <w:rPr>
                <w:rFonts w:ascii="Arial" w:hAnsi="Arial" w:cs="Arial" w:eastAsia="Arial"/>
                <w:b/>
                <w:color w:val="auto"/>
                <w:spacing w:val="0"/>
                <w:position w:val="0"/>
                <w:sz w:val="22"/>
                <w:shd w:fill="auto" w:val="clear"/>
              </w:rPr>
              <w:t xml:space="preserve">Tipe</w:t>
            </w:r>
            <w:r>
              <w:rPr>
                <w:rFonts w:ascii="Arial" w:hAnsi="Arial" w:cs="Arial" w:eastAsia="Arial"/>
                <w:b/>
                <w:color w:val="auto"/>
                <w:spacing w:val="-1"/>
                <w:position w:val="0"/>
                <w:sz w:val="22"/>
                <w:shd w:fill="auto" w:val="clear"/>
              </w:rPr>
              <w:t xml:space="preserve"> </w:t>
            </w:r>
            <w:r>
              <w:rPr>
                <w:rFonts w:ascii="Arial" w:hAnsi="Arial" w:cs="Arial" w:eastAsia="Arial"/>
                <w:b/>
                <w:color w:val="auto"/>
                <w:spacing w:val="0"/>
                <w:position w:val="0"/>
                <w:sz w:val="22"/>
                <w:shd w:fill="auto" w:val="clear"/>
              </w:rPr>
              <w:t xml:space="preserve">Data</w:t>
            </w:r>
          </w:p>
        </w:tc>
        <w:tc>
          <w:tcPr>
            <w:tcW w:w="4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434" w:left="445" w:firstLine="0"/>
              <w:jc w:val="center"/>
              <w:rPr>
                <w:color w:val="auto"/>
                <w:spacing w:val="0"/>
                <w:position w:val="0"/>
                <w:shd w:fill="auto" w:val="clear"/>
              </w:rPr>
            </w:pPr>
            <w:r>
              <w:rPr>
                <w:rFonts w:ascii="Arial" w:hAnsi="Arial" w:cs="Arial" w:eastAsia="Arial"/>
                <w:b/>
                <w:color w:val="auto"/>
                <w:spacing w:val="0"/>
                <w:position w:val="0"/>
                <w:sz w:val="22"/>
                <w:shd w:fill="auto" w:val="clear"/>
              </w:rPr>
              <w:t xml:space="preserve">Deskripsi</w:t>
            </w:r>
          </w:p>
        </w:tc>
      </w:tr>
      <w:tr>
        <w:trPr>
          <w:trHeight w:val="622" w:hRule="auto"/>
          <w:jc w:val="left"/>
        </w:trPr>
        <w:tc>
          <w:tcPr>
            <w:tcW w:w="207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5" w:left="88"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observasi_Id</w:t>
            </w:r>
          </w:p>
        </w:tc>
        <w:tc>
          <w:tcPr>
            <w:tcW w:w="13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7" w:left="93"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Int</w:t>
            </w:r>
          </w:p>
        </w:tc>
        <w:tc>
          <w:tcPr>
            <w:tcW w:w="4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434" w:left="448"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Primary</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Key</w:t>
            </w:r>
          </w:p>
        </w:tc>
      </w:tr>
      <w:tr>
        <w:trPr>
          <w:trHeight w:val="619" w:hRule="auto"/>
          <w:jc w:val="left"/>
        </w:trPr>
        <w:tc>
          <w:tcPr>
            <w:tcW w:w="207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5" w:left="95"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No_Dok_observasi</w:t>
            </w:r>
          </w:p>
        </w:tc>
        <w:tc>
          <w:tcPr>
            <w:tcW w:w="13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7" w:left="93"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Int</w:t>
            </w:r>
          </w:p>
        </w:tc>
        <w:tc>
          <w:tcPr>
            <w:tcW w:w="4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434" w:left="442"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No</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Dok</w:t>
            </w:r>
            <w:r>
              <w:rPr>
                <w:rFonts w:ascii="Arial MT" w:hAnsi="Arial MT" w:cs="Arial MT" w:eastAsia="Arial MT"/>
                <w:color w:val="auto"/>
                <w:spacing w:val="-9"/>
                <w:position w:val="0"/>
                <w:sz w:val="22"/>
                <w:shd w:fill="auto" w:val="clear"/>
              </w:rPr>
              <w:t xml:space="preserve"> </w:t>
            </w:r>
            <w:r>
              <w:rPr>
                <w:rFonts w:ascii="Arial MT" w:hAnsi="Arial MT" w:cs="Arial MT" w:eastAsia="Arial MT"/>
                <w:color w:val="auto"/>
                <w:spacing w:val="0"/>
                <w:position w:val="0"/>
                <w:sz w:val="22"/>
                <w:shd w:fill="auto" w:val="clear"/>
              </w:rPr>
              <w:t xml:space="preserve">observasi</w:t>
            </w:r>
          </w:p>
        </w:tc>
      </w:tr>
      <w:tr>
        <w:trPr>
          <w:trHeight w:val="617" w:hRule="auto"/>
          <w:jc w:val="left"/>
        </w:trPr>
        <w:tc>
          <w:tcPr>
            <w:tcW w:w="207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1" w:left="95"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Created_by</w:t>
            </w:r>
          </w:p>
        </w:tc>
        <w:tc>
          <w:tcPr>
            <w:tcW w:w="13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6" w:left="97"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Char</w:t>
            </w:r>
          </w:p>
        </w:tc>
        <w:tc>
          <w:tcPr>
            <w:tcW w:w="4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434" w:left="44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Identitas</w:t>
            </w:r>
            <w:r>
              <w:rPr>
                <w:rFonts w:ascii="Arial MT" w:hAnsi="Arial MT" w:cs="Arial MT" w:eastAsia="Arial MT"/>
                <w:color w:val="auto"/>
                <w:spacing w:val="-11"/>
                <w:position w:val="0"/>
                <w:sz w:val="22"/>
                <w:shd w:fill="auto" w:val="clear"/>
              </w:rPr>
              <w:t xml:space="preserve"> </w:t>
            </w:r>
            <w:r>
              <w:rPr>
                <w:rFonts w:ascii="Arial MT" w:hAnsi="Arial MT" w:cs="Arial MT" w:eastAsia="Arial MT"/>
                <w:color w:val="auto"/>
                <w:spacing w:val="0"/>
                <w:position w:val="0"/>
                <w:sz w:val="22"/>
                <w:shd w:fill="auto" w:val="clear"/>
              </w:rPr>
              <w:t xml:space="preserve">pembuat</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r>
        <w:trPr>
          <w:trHeight w:val="617" w:hRule="auto"/>
          <w:jc w:val="left"/>
        </w:trPr>
        <w:tc>
          <w:tcPr>
            <w:tcW w:w="207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73" w:left="95"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Modified_by</w:t>
            </w:r>
          </w:p>
        </w:tc>
        <w:tc>
          <w:tcPr>
            <w:tcW w:w="13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66" w:left="97"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Char</w:t>
            </w:r>
          </w:p>
        </w:tc>
        <w:tc>
          <w:tcPr>
            <w:tcW w:w="4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434" w:left="446"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Identitas</w:t>
            </w:r>
            <w:r>
              <w:rPr>
                <w:rFonts w:ascii="Arial MT" w:hAnsi="Arial MT" w:cs="Arial MT" w:eastAsia="Arial MT"/>
                <w:color w:val="auto"/>
                <w:spacing w:val="-12"/>
                <w:position w:val="0"/>
                <w:sz w:val="22"/>
                <w:shd w:fill="auto" w:val="clear"/>
              </w:rPr>
              <w:t xml:space="preserve"> </w:t>
            </w:r>
            <w:r>
              <w:rPr>
                <w:rFonts w:ascii="Arial MT" w:hAnsi="Arial MT" w:cs="Arial MT" w:eastAsia="Arial MT"/>
                <w:color w:val="auto"/>
                <w:spacing w:val="0"/>
                <w:position w:val="0"/>
                <w:sz w:val="22"/>
                <w:shd w:fill="auto" w:val="clear"/>
              </w:rPr>
              <w:t xml:space="preserve">pengubah</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r>
        <w:trPr>
          <w:trHeight w:val="618" w:hRule="auto"/>
          <w:jc w:val="left"/>
        </w:trPr>
        <w:tc>
          <w:tcPr>
            <w:tcW w:w="207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4" w:left="95"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Created_at</w:t>
            </w:r>
          </w:p>
        </w:tc>
        <w:tc>
          <w:tcPr>
            <w:tcW w:w="13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7" w:left="97"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Timestamp</w:t>
            </w:r>
          </w:p>
        </w:tc>
        <w:tc>
          <w:tcPr>
            <w:tcW w:w="4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434" w:left="451"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dan</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waktu</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pembuatan</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r>
        <w:trPr>
          <w:trHeight w:val="617" w:hRule="auto"/>
          <w:jc w:val="left"/>
        </w:trPr>
        <w:tc>
          <w:tcPr>
            <w:tcW w:w="2079"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2" w:left="95"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Updated_at</w:t>
            </w:r>
          </w:p>
        </w:tc>
        <w:tc>
          <w:tcPr>
            <w:tcW w:w="130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7" w:left="97"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Timestamp</w:t>
            </w:r>
          </w:p>
        </w:tc>
        <w:tc>
          <w:tcPr>
            <w:tcW w:w="4903"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434" w:left="44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dan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waktu</w:t>
            </w:r>
            <w:r>
              <w:rPr>
                <w:rFonts w:ascii="Arial MT" w:hAnsi="Arial MT" w:cs="Arial MT" w:eastAsia="Arial MT"/>
                <w:color w:val="auto"/>
                <w:spacing w:val="-9"/>
                <w:position w:val="0"/>
                <w:sz w:val="22"/>
                <w:shd w:fill="auto" w:val="clear"/>
              </w:rPr>
              <w:t xml:space="preserve"> </w:t>
            </w:r>
            <w:r>
              <w:rPr>
                <w:rFonts w:ascii="Arial MT" w:hAnsi="Arial MT" w:cs="Arial MT" w:eastAsia="Arial MT"/>
                <w:color w:val="auto"/>
                <w:spacing w:val="0"/>
                <w:position w:val="0"/>
                <w:sz w:val="22"/>
                <w:shd w:fill="auto" w:val="clear"/>
              </w:rPr>
              <w:t xml:space="preserve">perubahan</w:t>
            </w:r>
            <w:r>
              <w:rPr>
                <w:rFonts w:ascii="Arial MT" w:hAnsi="Arial MT" w:cs="Arial MT" w:eastAsia="Arial MT"/>
                <w:color w:val="auto"/>
                <w:spacing w:val="-8"/>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bl>
    <w:p>
      <w:pPr>
        <w:spacing w:before="9" w:after="0" w:line="240"/>
        <w:ind w:right="1997" w:left="1975" w:firstLine="0"/>
        <w:jc w:val="center"/>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Tabel</w:t>
      </w:r>
      <w:r>
        <w:rPr>
          <w:rFonts w:ascii="Segoe UI" w:hAnsi="Segoe UI" w:cs="Segoe UI" w:eastAsia="Segoe UI"/>
          <w:color w:val="auto"/>
          <w:spacing w:val="-5"/>
          <w:position w:val="0"/>
          <w:sz w:val="18"/>
          <w:shd w:fill="auto" w:val="clear"/>
        </w:rPr>
        <w:t xml:space="preserve"> 9 </w:t>
      </w:r>
      <w:r>
        <w:rPr>
          <w:rFonts w:ascii="Segoe UI" w:hAnsi="Segoe UI" w:cs="Segoe UI" w:eastAsia="Segoe UI"/>
          <w:color w:val="auto"/>
          <w:spacing w:val="0"/>
          <w:position w:val="0"/>
          <w:sz w:val="18"/>
          <w:shd w:fill="auto" w:val="clear"/>
        </w:rPr>
        <w:t xml:space="preserve">Entity</w:t>
      </w:r>
      <w:r>
        <w:rPr>
          <w:rFonts w:ascii="Segoe UI" w:hAnsi="Segoe UI" w:cs="Segoe UI" w:eastAsia="Segoe UI"/>
          <w:color w:val="auto"/>
          <w:spacing w:val="-5"/>
          <w:position w:val="0"/>
          <w:sz w:val="18"/>
          <w:shd w:fill="auto" w:val="clear"/>
        </w:rPr>
        <w:t xml:space="preserve"> </w:t>
      </w:r>
      <w:r>
        <w:rPr>
          <w:rFonts w:ascii="Segoe UI" w:hAnsi="Segoe UI" w:cs="Segoe UI" w:eastAsia="Segoe UI"/>
          <w:color w:val="auto"/>
          <w:spacing w:val="0"/>
          <w:position w:val="0"/>
          <w:sz w:val="18"/>
          <w:shd w:fill="auto" w:val="clear"/>
        </w:rPr>
        <w:t xml:space="preserve">Tabel</w:t>
      </w:r>
      <w:r>
        <w:rPr>
          <w:rFonts w:ascii="Segoe UI" w:hAnsi="Segoe UI" w:cs="Segoe UI" w:eastAsia="Segoe UI"/>
          <w:color w:val="auto"/>
          <w:spacing w:val="-2"/>
          <w:position w:val="0"/>
          <w:sz w:val="18"/>
          <w:shd w:fill="auto" w:val="clear"/>
        </w:rPr>
        <w:t xml:space="preserve"> </w:t>
      </w:r>
      <w:r>
        <w:rPr>
          <w:rFonts w:ascii="Segoe UI" w:hAnsi="Segoe UI" w:cs="Segoe UI" w:eastAsia="Segoe UI"/>
          <w:color w:val="auto"/>
          <w:spacing w:val="0"/>
          <w:position w:val="0"/>
          <w:sz w:val="18"/>
          <w:shd w:fill="auto" w:val="clear"/>
        </w:rPr>
        <w:t xml:space="preserve">observasi_Pemeriksaan</w:t>
      </w:r>
    </w:p>
    <w:p>
      <w:pPr>
        <w:spacing w:before="8" w:after="0" w:line="240"/>
        <w:ind w:right="0" w:left="0" w:firstLine="0"/>
        <w:jc w:val="left"/>
        <w:rPr>
          <w:rFonts w:ascii="Segoe UI" w:hAnsi="Segoe UI" w:cs="Segoe UI" w:eastAsia="Segoe UI"/>
          <w:color w:val="auto"/>
          <w:spacing w:val="0"/>
          <w:position w:val="0"/>
          <w:sz w:val="20"/>
          <w:shd w:fill="auto" w:val="clear"/>
        </w:rPr>
      </w:pPr>
    </w:p>
    <w:p>
      <w:pPr>
        <w:spacing w:before="8" w:after="0" w:line="240"/>
        <w:ind w:right="0" w:left="0" w:firstLine="0"/>
        <w:jc w:val="left"/>
        <w:rPr>
          <w:rFonts w:ascii="Segoe UI" w:hAnsi="Segoe UI" w:cs="Segoe UI" w:eastAsia="Segoe UI"/>
          <w:color w:val="auto"/>
          <w:spacing w:val="0"/>
          <w:position w:val="0"/>
          <w:sz w:val="7"/>
          <w:shd w:fill="auto" w:val="clear"/>
        </w:rPr>
      </w:pPr>
    </w:p>
    <w:p>
      <w:pPr>
        <w:numPr>
          <w:ilvl w:val="0"/>
          <w:numId w:val="271"/>
        </w:numPr>
        <w:tabs>
          <w:tab w:val="left" w:pos="640" w:leader="none"/>
        </w:tabs>
        <w:spacing w:before="92" w:after="0" w:line="240"/>
        <w:ind w:right="0" w:left="508" w:hanging="272"/>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Tabel Detail_Observasi</w:t>
      </w:r>
    </w:p>
    <w:p>
      <w:pPr>
        <w:tabs>
          <w:tab w:val="left" w:pos="640" w:leader="none"/>
        </w:tabs>
        <w:spacing w:before="92" w:after="0" w:line="240"/>
        <w:ind w:right="0" w:left="236" w:hanging="250"/>
        <w:jc w:val="left"/>
        <w:rPr>
          <w:rFonts w:ascii="Arial MT" w:hAnsi="Arial MT" w:cs="Arial MT" w:eastAsia="Arial MT"/>
          <w:color w:val="auto"/>
          <w:spacing w:val="0"/>
          <w:position w:val="0"/>
          <w:sz w:val="24"/>
          <w:shd w:fill="auto" w:val="clear"/>
        </w:rPr>
      </w:pPr>
    </w:p>
    <w:tbl>
      <w:tblPr>
        <w:tblInd w:w="528" w:type="dxa"/>
      </w:tblPr>
      <w:tblGrid>
        <w:gridCol w:w="2304"/>
        <w:gridCol w:w="1387"/>
        <w:gridCol w:w="4590"/>
      </w:tblGrid>
      <w:tr>
        <w:trPr>
          <w:trHeight w:val="478" w:hRule="auto"/>
          <w:jc w:val="left"/>
        </w:trPr>
        <w:tc>
          <w:tcPr>
            <w:tcW w:w="23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60" w:left="89" w:firstLine="0"/>
              <w:jc w:val="center"/>
              <w:rPr>
                <w:color w:val="auto"/>
                <w:spacing w:val="0"/>
                <w:position w:val="0"/>
                <w:shd w:fill="auto" w:val="clear"/>
              </w:rPr>
            </w:pPr>
            <w:r>
              <w:rPr>
                <w:rFonts w:ascii="Segoe UI" w:hAnsi="Segoe UI" w:cs="Segoe UI" w:eastAsia="Segoe UI"/>
                <w:b/>
                <w:color w:val="auto"/>
                <w:spacing w:val="0"/>
                <w:position w:val="0"/>
                <w:sz w:val="24"/>
                <w:shd w:fill="auto" w:val="clear"/>
              </w:rPr>
              <w:t xml:space="preserve">Nama</w:t>
            </w:r>
          </w:p>
        </w:tc>
        <w:tc>
          <w:tcPr>
            <w:tcW w:w="138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73" w:left="90" w:firstLine="0"/>
              <w:jc w:val="center"/>
              <w:rPr>
                <w:color w:val="auto"/>
                <w:position w:val="0"/>
                <w:shd w:fill="auto" w:val="clear"/>
              </w:rPr>
            </w:pPr>
            <w:r>
              <w:rPr>
                <w:rFonts w:ascii="Segoe UI" w:hAnsi="Segoe UI" w:cs="Segoe UI" w:eastAsia="Segoe UI"/>
                <w:b/>
                <w:color w:val="auto"/>
                <w:spacing w:val="0"/>
                <w:position w:val="0"/>
                <w:sz w:val="24"/>
                <w:shd w:fill="auto" w:val="clear"/>
              </w:rPr>
              <w:t xml:space="preserve">Tipe</w:t>
            </w:r>
            <w:r>
              <w:rPr>
                <w:rFonts w:ascii="Segoe UI" w:hAnsi="Segoe UI" w:cs="Segoe UI" w:eastAsia="Segoe UI"/>
                <w:b/>
                <w:color w:val="auto"/>
                <w:spacing w:val="-7"/>
                <w:position w:val="0"/>
                <w:sz w:val="24"/>
                <w:shd w:fill="auto" w:val="clear"/>
              </w:rPr>
              <w:t xml:space="preserve"> </w:t>
            </w:r>
            <w:r>
              <w:rPr>
                <w:rFonts w:ascii="Segoe UI" w:hAnsi="Segoe UI" w:cs="Segoe UI" w:eastAsia="Segoe UI"/>
                <w:b/>
                <w:color w:val="auto"/>
                <w:spacing w:val="0"/>
                <w:position w:val="0"/>
                <w:sz w:val="24"/>
                <w:shd w:fill="auto" w:val="clear"/>
              </w:rPr>
              <w:t xml:space="preserve">Data</w:t>
            </w:r>
          </w:p>
        </w:tc>
        <w:tc>
          <w:tcPr>
            <w:tcW w:w="45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85" w:left="112" w:firstLine="0"/>
              <w:jc w:val="center"/>
              <w:rPr>
                <w:color w:val="auto"/>
                <w:spacing w:val="0"/>
                <w:position w:val="0"/>
                <w:shd w:fill="auto" w:val="clear"/>
              </w:rPr>
            </w:pPr>
            <w:r>
              <w:rPr>
                <w:rFonts w:ascii="Segoe UI" w:hAnsi="Segoe UI" w:cs="Segoe UI" w:eastAsia="Segoe UI"/>
                <w:b/>
                <w:color w:val="auto"/>
                <w:spacing w:val="0"/>
                <w:position w:val="0"/>
                <w:sz w:val="24"/>
                <w:shd w:fill="auto" w:val="clear"/>
              </w:rPr>
              <w:t xml:space="preserve">Deskripsi</w:t>
            </w:r>
          </w:p>
        </w:tc>
      </w:tr>
      <w:tr>
        <w:trPr>
          <w:trHeight w:val="474" w:hRule="auto"/>
          <w:jc w:val="left"/>
        </w:trPr>
        <w:tc>
          <w:tcPr>
            <w:tcW w:w="23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74" w:left="89"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Det_Observ_Id</w:t>
            </w:r>
          </w:p>
        </w:tc>
        <w:tc>
          <w:tcPr>
            <w:tcW w:w="138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73" w:left="86"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Int</w:t>
            </w:r>
          </w:p>
        </w:tc>
        <w:tc>
          <w:tcPr>
            <w:tcW w:w="45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92" w:left="112" w:firstLine="0"/>
              <w:jc w:val="center"/>
              <w:rPr>
                <w:color w:val="auto"/>
                <w:position w:val="0"/>
                <w:shd w:fill="auto" w:val="clear"/>
              </w:rPr>
            </w:pPr>
            <w:r>
              <w:rPr>
                <w:rFonts w:ascii="Segoe UI" w:hAnsi="Segoe UI" w:cs="Segoe UI" w:eastAsia="Segoe UI"/>
                <w:color w:val="auto"/>
                <w:spacing w:val="0"/>
                <w:position w:val="0"/>
                <w:sz w:val="24"/>
                <w:shd w:fill="auto" w:val="clear"/>
              </w:rPr>
              <w:t xml:space="preserve">Primary</w:t>
            </w:r>
            <w:r>
              <w:rPr>
                <w:rFonts w:ascii="Segoe UI" w:hAnsi="Segoe UI" w:cs="Segoe UI" w:eastAsia="Segoe UI"/>
                <w:color w:val="auto"/>
                <w:spacing w:val="-8"/>
                <w:position w:val="0"/>
                <w:sz w:val="24"/>
                <w:shd w:fill="auto" w:val="clear"/>
              </w:rPr>
              <w:t xml:space="preserve"> </w:t>
            </w:r>
            <w:r>
              <w:rPr>
                <w:rFonts w:ascii="Segoe UI" w:hAnsi="Segoe UI" w:cs="Segoe UI" w:eastAsia="Segoe UI"/>
                <w:color w:val="auto"/>
                <w:spacing w:val="0"/>
                <w:position w:val="0"/>
                <w:sz w:val="24"/>
                <w:shd w:fill="auto" w:val="clear"/>
              </w:rPr>
              <w:t xml:space="preserve">Key</w:t>
            </w:r>
          </w:p>
        </w:tc>
      </w:tr>
      <w:tr>
        <w:trPr>
          <w:trHeight w:val="480" w:hRule="auto"/>
          <w:jc w:val="left"/>
        </w:trPr>
        <w:tc>
          <w:tcPr>
            <w:tcW w:w="23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4" w:after="0" w:line="240"/>
              <w:ind w:right="69" w:left="89"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PAO_Det_Id</w:t>
            </w:r>
          </w:p>
        </w:tc>
        <w:tc>
          <w:tcPr>
            <w:tcW w:w="138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4" w:after="0" w:line="240"/>
              <w:ind w:right="73" w:left="86"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Int</w:t>
            </w:r>
          </w:p>
        </w:tc>
        <w:tc>
          <w:tcPr>
            <w:tcW w:w="45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4" w:after="0" w:line="240"/>
              <w:ind w:right="94" w:left="112" w:firstLine="0"/>
              <w:jc w:val="center"/>
              <w:rPr>
                <w:color w:val="auto"/>
                <w:position w:val="0"/>
                <w:shd w:fill="auto" w:val="clear"/>
              </w:rPr>
            </w:pPr>
            <w:r>
              <w:rPr>
                <w:rFonts w:ascii="Segoe UI" w:hAnsi="Segoe UI" w:cs="Segoe UI" w:eastAsia="Segoe UI"/>
                <w:color w:val="auto"/>
                <w:spacing w:val="0"/>
                <w:position w:val="0"/>
                <w:sz w:val="24"/>
                <w:shd w:fill="auto" w:val="clear"/>
              </w:rPr>
              <w:t xml:space="preserve">No</w:t>
            </w:r>
            <w:r>
              <w:rPr>
                <w:rFonts w:ascii="Segoe UI" w:hAnsi="Segoe UI" w:cs="Segoe UI" w:eastAsia="Segoe UI"/>
                <w:color w:val="auto"/>
                <w:spacing w:val="-4"/>
                <w:position w:val="0"/>
                <w:sz w:val="24"/>
                <w:shd w:fill="auto" w:val="clear"/>
              </w:rPr>
              <w:t xml:space="preserve"> </w:t>
            </w:r>
            <w:r>
              <w:rPr>
                <w:rFonts w:ascii="Segoe UI" w:hAnsi="Segoe UI" w:cs="Segoe UI" w:eastAsia="Segoe UI"/>
                <w:color w:val="auto"/>
                <w:spacing w:val="0"/>
                <w:position w:val="0"/>
                <w:sz w:val="24"/>
                <w:shd w:fill="auto" w:val="clear"/>
              </w:rPr>
              <w:t xml:space="preserve">Id</w:t>
            </w:r>
            <w:r>
              <w:rPr>
                <w:rFonts w:ascii="Segoe UI" w:hAnsi="Segoe UI" w:cs="Segoe UI" w:eastAsia="Segoe UI"/>
                <w:color w:val="auto"/>
                <w:spacing w:val="-7"/>
                <w:position w:val="0"/>
                <w:sz w:val="24"/>
                <w:shd w:fill="auto" w:val="clear"/>
              </w:rPr>
              <w:t xml:space="preserve"> </w:t>
            </w:r>
            <w:r>
              <w:rPr>
                <w:rFonts w:ascii="Segoe UI" w:hAnsi="Segoe UI" w:cs="Segoe UI" w:eastAsia="Segoe UI"/>
                <w:color w:val="auto"/>
                <w:spacing w:val="0"/>
                <w:position w:val="0"/>
                <w:sz w:val="24"/>
                <w:shd w:fill="auto" w:val="clear"/>
              </w:rPr>
              <w:t xml:space="preserve">Detail</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PAO</w:t>
            </w:r>
          </w:p>
        </w:tc>
      </w:tr>
      <w:tr>
        <w:trPr>
          <w:trHeight w:val="958" w:hRule="auto"/>
          <w:jc w:val="left"/>
        </w:trPr>
        <w:tc>
          <w:tcPr>
            <w:tcW w:w="23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9"/>
              <w:ind w:right="69" w:left="89"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observasi_Id</w:t>
            </w:r>
          </w:p>
        </w:tc>
        <w:tc>
          <w:tcPr>
            <w:tcW w:w="138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9"/>
              <w:ind w:right="73" w:left="86"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Int</w:t>
            </w:r>
          </w:p>
        </w:tc>
        <w:tc>
          <w:tcPr>
            <w:tcW w:w="45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9"/>
              <w:ind w:right="0" w:left="1146"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Foreign</w:t>
            </w:r>
            <w:r>
              <w:rPr>
                <w:rFonts w:ascii="Segoe UI" w:hAnsi="Segoe UI" w:cs="Segoe UI" w:eastAsia="Segoe UI"/>
                <w:color w:val="auto"/>
                <w:spacing w:val="-7"/>
                <w:position w:val="0"/>
                <w:sz w:val="24"/>
                <w:shd w:fill="auto" w:val="clear"/>
              </w:rPr>
              <w:t xml:space="preserve"> </w:t>
            </w:r>
            <w:r>
              <w:rPr>
                <w:rFonts w:ascii="Segoe UI" w:hAnsi="Segoe UI" w:cs="Segoe UI" w:eastAsia="Segoe UI"/>
                <w:color w:val="auto"/>
                <w:spacing w:val="0"/>
                <w:position w:val="0"/>
                <w:sz w:val="24"/>
                <w:shd w:fill="auto" w:val="clear"/>
              </w:rPr>
              <w:t xml:space="preserve">Key</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dari</w:t>
            </w:r>
            <w:r>
              <w:rPr>
                <w:rFonts w:ascii="Segoe UI" w:hAnsi="Segoe UI" w:cs="Segoe UI" w:eastAsia="Segoe UI"/>
                <w:color w:val="auto"/>
                <w:spacing w:val="-5"/>
                <w:position w:val="0"/>
                <w:sz w:val="24"/>
                <w:shd w:fill="auto" w:val="clear"/>
              </w:rPr>
              <w:t xml:space="preserve"> </w:t>
            </w:r>
            <w:r>
              <w:rPr>
                <w:rFonts w:ascii="Segoe UI" w:hAnsi="Segoe UI" w:cs="Segoe UI" w:eastAsia="Segoe UI"/>
                <w:color w:val="auto"/>
                <w:spacing w:val="0"/>
                <w:position w:val="0"/>
                <w:sz w:val="24"/>
                <w:shd w:fill="auto" w:val="clear"/>
              </w:rPr>
              <w:t xml:space="preserve">tabel</w:t>
            </w:r>
          </w:p>
          <w:p>
            <w:pPr>
              <w:spacing w:before="158" w:after="0" w:line="240"/>
              <w:ind w:right="0" w:left="1086" w:firstLine="0"/>
              <w:jc w:val="left"/>
              <w:rPr>
                <w:color w:val="auto"/>
                <w:position w:val="0"/>
                <w:shd w:fill="auto" w:val="clear"/>
              </w:rPr>
            </w:pPr>
            <w:r>
              <w:rPr>
                <w:rFonts w:ascii="Segoe UI" w:hAnsi="Segoe UI" w:cs="Segoe UI" w:eastAsia="Segoe UI"/>
                <w:color w:val="auto"/>
                <w:spacing w:val="0"/>
                <w:position w:val="0"/>
                <w:sz w:val="24"/>
                <w:shd w:fill="auto" w:val="clear"/>
              </w:rPr>
              <w:t xml:space="preserve">observasi_Pemeriksaan</w:t>
            </w:r>
          </w:p>
        </w:tc>
      </w:tr>
      <w:tr>
        <w:trPr>
          <w:trHeight w:val="479" w:hRule="auto"/>
          <w:jc w:val="left"/>
        </w:trPr>
        <w:tc>
          <w:tcPr>
            <w:tcW w:w="23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73" w:left="89"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Pertanyaan</w:t>
            </w:r>
          </w:p>
        </w:tc>
        <w:tc>
          <w:tcPr>
            <w:tcW w:w="138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69" w:left="93"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Char</w:t>
            </w:r>
          </w:p>
        </w:tc>
        <w:tc>
          <w:tcPr>
            <w:tcW w:w="45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96" w:left="112" w:firstLine="0"/>
              <w:jc w:val="center"/>
              <w:rPr>
                <w:color w:val="auto"/>
                <w:position w:val="0"/>
                <w:shd w:fill="auto" w:val="clear"/>
              </w:rPr>
            </w:pPr>
            <w:r>
              <w:rPr>
                <w:rFonts w:ascii="Segoe UI" w:hAnsi="Segoe UI" w:cs="Segoe UI" w:eastAsia="Segoe UI"/>
                <w:color w:val="auto"/>
                <w:spacing w:val="0"/>
                <w:position w:val="0"/>
                <w:sz w:val="24"/>
                <w:shd w:fill="auto" w:val="clear"/>
              </w:rPr>
              <w:t xml:space="preserve">Pertanyaan</w:t>
            </w:r>
            <w:r>
              <w:rPr>
                <w:rFonts w:ascii="Segoe UI" w:hAnsi="Segoe UI" w:cs="Segoe UI" w:eastAsia="Segoe UI"/>
                <w:color w:val="auto"/>
                <w:spacing w:val="-12"/>
                <w:position w:val="0"/>
                <w:sz w:val="24"/>
                <w:shd w:fill="auto" w:val="clear"/>
              </w:rPr>
              <w:t xml:space="preserve"> </w:t>
            </w:r>
            <w:r>
              <w:rPr>
                <w:rFonts w:ascii="Segoe UI" w:hAnsi="Segoe UI" w:cs="Segoe UI" w:eastAsia="Segoe UI"/>
                <w:color w:val="auto"/>
                <w:spacing w:val="0"/>
                <w:position w:val="0"/>
                <w:sz w:val="24"/>
                <w:shd w:fill="auto" w:val="clear"/>
              </w:rPr>
              <w:t xml:space="preserve">auditor</w:t>
            </w:r>
          </w:p>
        </w:tc>
      </w:tr>
      <w:tr>
        <w:trPr>
          <w:trHeight w:val="480" w:hRule="auto"/>
          <w:jc w:val="left"/>
        </w:trPr>
        <w:tc>
          <w:tcPr>
            <w:tcW w:w="23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7"/>
              <w:ind w:right="73" w:left="89"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Jawaban</w:t>
            </w:r>
          </w:p>
        </w:tc>
        <w:tc>
          <w:tcPr>
            <w:tcW w:w="138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7"/>
              <w:ind w:right="69" w:left="93"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Char</w:t>
            </w:r>
          </w:p>
        </w:tc>
        <w:tc>
          <w:tcPr>
            <w:tcW w:w="45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7"/>
              <w:ind w:right="97" w:left="112" w:firstLine="0"/>
              <w:jc w:val="center"/>
              <w:rPr>
                <w:color w:val="auto"/>
                <w:position w:val="0"/>
                <w:shd w:fill="auto" w:val="clear"/>
              </w:rPr>
            </w:pPr>
            <w:r>
              <w:rPr>
                <w:rFonts w:ascii="Segoe UI" w:hAnsi="Segoe UI" w:cs="Segoe UI" w:eastAsia="Segoe UI"/>
                <w:color w:val="auto"/>
                <w:spacing w:val="0"/>
                <w:position w:val="0"/>
                <w:sz w:val="24"/>
                <w:shd w:fill="auto" w:val="clear"/>
              </w:rPr>
              <w:t xml:space="preserve">Jawaban</w:t>
            </w:r>
            <w:r>
              <w:rPr>
                <w:rFonts w:ascii="Segoe UI" w:hAnsi="Segoe UI" w:cs="Segoe UI" w:eastAsia="Segoe UI"/>
                <w:color w:val="auto"/>
                <w:spacing w:val="-12"/>
                <w:position w:val="0"/>
                <w:sz w:val="24"/>
                <w:shd w:fill="auto" w:val="clear"/>
              </w:rPr>
              <w:t xml:space="preserve"> </w:t>
            </w:r>
            <w:r>
              <w:rPr>
                <w:rFonts w:ascii="Segoe UI" w:hAnsi="Segoe UI" w:cs="Segoe UI" w:eastAsia="Segoe UI"/>
                <w:color w:val="auto"/>
                <w:spacing w:val="0"/>
                <w:position w:val="0"/>
                <w:sz w:val="24"/>
                <w:shd w:fill="auto" w:val="clear"/>
              </w:rPr>
              <w:t xml:space="preserve">auditee</w:t>
            </w:r>
          </w:p>
        </w:tc>
      </w:tr>
      <w:tr>
        <w:trPr>
          <w:trHeight w:val="473" w:hRule="auto"/>
          <w:jc w:val="left"/>
        </w:trPr>
        <w:tc>
          <w:tcPr>
            <w:tcW w:w="23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78" w:left="89"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LinkBukti(Lampiran)</w:t>
            </w:r>
          </w:p>
        </w:tc>
        <w:tc>
          <w:tcPr>
            <w:tcW w:w="138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69" w:left="93"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Char</w:t>
            </w:r>
          </w:p>
        </w:tc>
        <w:tc>
          <w:tcPr>
            <w:tcW w:w="45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94" w:left="112" w:firstLine="0"/>
              <w:jc w:val="center"/>
              <w:rPr>
                <w:color w:val="auto"/>
                <w:position w:val="0"/>
                <w:shd w:fill="auto" w:val="clear"/>
              </w:rPr>
            </w:pPr>
            <w:r>
              <w:rPr>
                <w:rFonts w:ascii="Segoe UI" w:hAnsi="Segoe UI" w:cs="Segoe UI" w:eastAsia="Segoe UI"/>
                <w:color w:val="auto"/>
                <w:spacing w:val="0"/>
                <w:position w:val="0"/>
                <w:sz w:val="24"/>
                <w:shd w:fill="auto" w:val="clear"/>
              </w:rPr>
              <w:t xml:space="preserve">Link</w:t>
            </w:r>
            <w:r>
              <w:rPr>
                <w:rFonts w:ascii="Segoe UI" w:hAnsi="Segoe UI" w:cs="Segoe UI" w:eastAsia="Segoe UI"/>
                <w:color w:val="auto"/>
                <w:spacing w:val="-9"/>
                <w:position w:val="0"/>
                <w:sz w:val="24"/>
                <w:shd w:fill="auto" w:val="clear"/>
              </w:rPr>
              <w:t xml:space="preserve"> </w:t>
            </w:r>
            <w:r>
              <w:rPr>
                <w:rFonts w:ascii="Segoe UI" w:hAnsi="Segoe UI" w:cs="Segoe UI" w:eastAsia="Segoe UI"/>
                <w:color w:val="auto"/>
                <w:spacing w:val="0"/>
                <w:position w:val="0"/>
                <w:sz w:val="24"/>
                <w:shd w:fill="auto" w:val="clear"/>
              </w:rPr>
              <w:t xml:space="preserve">dokumen</w:t>
            </w:r>
            <w:r>
              <w:rPr>
                <w:rFonts w:ascii="Segoe UI" w:hAnsi="Segoe UI" w:cs="Segoe UI" w:eastAsia="Segoe UI"/>
                <w:color w:val="auto"/>
                <w:spacing w:val="-11"/>
                <w:position w:val="0"/>
                <w:sz w:val="24"/>
                <w:shd w:fill="auto" w:val="clear"/>
              </w:rPr>
              <w:t xml:space="preserve"> </w:t>
            </w:r>
            <w:r>
              <w:rPr>
                <w:rFonts w:ascii="Segoe UI" w:hAnsi="Segoe UI" w:cs="Segoe UI" w:eastAsia="Segoe UI"/>
                <w:color w:val="auto"/>
                <w:spacing w:val="0"/>
                <w:position w:val="0"/>
                <w:sz w:val="24"/>
                <w:shd w:fill="auto" w:val="clear"/>
              </w:rPr>
              <w:t xml:space="preserve">lampiran</w:t>
            </w:r>
          </w:p>
        </w:tc>
      </w:tr>
      <w:tr>
        <w:trPr>
          <w:trHeight w:val="479" w:hRule="auto"/>
          <w:jc w:val="left"/>
        </w:trPr>
        <w:tc>
          <w:tcPr>
            <w:tcW w:w="23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71" w:left="89"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Created_by</w:t>
            </w:r>
          </w:p>
        </w:tc>
        <w:tc>
          <w:tcPr>
            <w:tcW w:w="138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69" w:left="93"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Char</w:t>
            </w:r>
          </w:p>
        </w:tc>
        <w:tc>
          <w:tcPr>
            <w:tcW w:w="45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92" w:left="112" w:firstLine="0"/>
              <w:jc w:val="center"/>
              <w:rPr>
                <w:color w:val="auto"/>
                <w:position w:val="0"/>
                <w:shd w:fill="auto" w:val="clear"/>
              </w:rPr>
            </w:pPr>
            <w:r>
              <w:rPr>
                <w:rFonts w:ascii="Segoe UI" w:hAnsi="Segoe UI" w:cs="Segoe UI" w:eastAsia="Segoe UI"/>
                <w:color w:val="auto"/>
                <w:spacing w:val="0"/>
                <w:position w:val="0"/>
                <w:sz w:val="24"/>
                <w:shd w:fill="auto" w:val="clear"/>
              </w:rPr>
              <w:t xml:space="preserve">Identitas</w:t>
            </w:r>
            <w:r>
              <w:rPr>
                <w:rFonts w:ascii="Segoe UI" w:hAnsi="Segoe UI" w:cs="Segoe UI" w:eastAsia="Segoe UI"/>
                <w:color w:val="auto"/>
                <w:spacing w:val="-10"/>
                <w:position w:val="0"/>
                <w:sz w:val="24"/>
                <w:shd w:fill="auto" w:val="clear"/>
              </w:rPr>
              <w:t xml:space="preserve"> </w:t>
            </w:r>
            <w:r>
              <w:rPr>
                <w:rFonts w:ascii="Segoe UI" w:hAnsi="Segoe UI" w:cs="Segoe UI" w:eastAsia="Segoe UI"/>
                <w:color w:val="auto"/>
                <w:spacing w:val="0"/>
                <w:position w:val="0"/>
                <w:sz w:val="24"/>
                <w:shd w:fill="auto" w:val="clear"/>
              </w:rPr>
              <w:t xml:space="preserve">pembuat</w:t>
            </w:r>
            <w:r>
              <w:rPr>
                <w:rFonts w:ascii="Segoe UI" w:hAnsi="Segoe UI" w:cs="Segoe UI" w:eastAsia="Segoe UI"/>
                <w:color w:val="auto"/>
                <w:spacing w:val="-9"/>
                <w:position w:val="0"/>
                <w:sz w:val="24"/>
                <w:shd w:fill="auto" w:val="clear"/>
              </w:rPr>
              <w:t xml:space="preserve"> </w:t>
            </w:r>
            <w:r>
              <w:rPr>
                <w:rFonts w:ascii="Segoe UI" w:hAnsi="Segoe UI" w:cs="Segoe UI" w:eastAsia="Segoe UI"/>
                <w:color w:val="auto"/>
                <w:spacing w:val="0"/>
                <w:position w:val="0"/>
                <w:sz w:val="24"/>
                <w:shd w:fill="auto" w:val="clear"/>
              </w:rPr>
              <w:t xml:space="preserve">dokumen</w:t>
            </w:r>
          </w:p>
        </w:tc>
      </w:tr>
      <w:tr>
        <w:trPr>
          <w:trHeight w:val="478" w:hRule="auto"/>
          <w:jc w:val="left"/>
        </w:trPr>
        <w:tc>
          <w:tcPr>
            <w:tcW w:w="23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71" w:left="89"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Modified_by</w:t>
            </w:r>
          </w:p>
        </w:tc>
        <w:tc>
          <w:tcPr>
            <w:tcW w:w="138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69" w:left="93"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Char</w:t>
            </w:r>
          </w:p>
        </w:tc>
        <w:tc>
          <w:tcPr>
            <w:tcW w:w="45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8"/>
              <w:ind w:right="94" w:left="112" w:firstLine="0"/>
              <w:jc w:val="center"/>
              <w:rPr>
                <w:color w:val="auto"/>
                <w:position w:val="0"/>
                <w:shd w:fill="auto" w:val="clear"/>
              </w:rPr>
            </w:pPr>
            <w:r>
              <w:rPr>
                <w:rFonts w:ascii="Segoe UI" w:hAnsi="Segoe UI" w:cs="Segoe UI" w:eastAsia="Segoe UI"/>
                <w:color w:val="auto"/>
                <w:spacing w:val="0"/>
                <w:position w:val="0"/>
                <w:sz w:val="24"/>
                <w:shd w:fill="auto" w:val="clear"/>
              </w:rPr>
              <w:t xml:space="preserve">Identitas</w:t>
            </w:r>
            <w:r>
              <w:rPr>
                <w:rFonts w:ascii="Segoe UI" w:hAnsi="Segoe UI" w:cs="Segoe UI" w:eastAsia="Segoe UI"/>
                <w:color w:val="auto"/>
                <w:spacing w:val="-13"/>
                <w:position w:val="0"/>
                <w:sz w:val="24"/>
                <w:shd w:fill="auto" w:val="clear"/>
              </w:rPr>
              <w:t xml:space="preserve"> </w:t>
            </w:r>
            <w:r>
              <w:rPr>
                <w:rFonts w:ascii="Segoe UI" w:hAnsi="Segoe UI" w:cs="Segoe UI" w:eastAsia="Segoe UI"/>
                <w:color w:val="auto"/>
                <w:spacing w:val="0"/>
                <w:position w:val="0"/>
                <w:sz w:val="24"/>
                <w:shd w:fill="auto" w:val="clear"/>
              </w:rPr>
              <w:t xml:space="preserve">pengubah</w:t>
            </w:r>
            <w:r>
              <w:rPr>
                <w:rFonts w:ascii="Segoe UI" w:hAnsi="Segoe UI" w:cs="Segoe UI" w:eastAsia="Segoe UI"/>
                <w:color w:val="auto"/>
                <w:spacing w:val="-11"/>
                <w:position w:val="0"/>
                <w:sz w:val="24"/>
                <w:shd w:fill="auto" w:val="clear"/>
              </w:rPr>
              <w:t xml:space="preserve"> </w:t>
            </w:r>
            <w:r>
              <w:rPr>
                <w:rFonts w:ascii="Segoe UI" w:hAnsi="Segoe UI" w:cs="Segoe UI" w:eastAsia="Segoe UI"/>
                <w:color w:val="auto"/>
                <w:spacing w:val="0"/>
                <w:position w:val="0"/>
                <w:sz w:val="24"/>
                <w:shd w:fill="auto" w:val="clear"/>
              </w:rPr>
              <w:t xml:space="preserve">dokumen</w:t>
            </w:r>
          </w:p>
        </w:tc>
      </w:tr>
      <w:tr>
        <w:trPr>
          <w:trHeight w:val="479" w:hRule="auto"/>
          <w:jc w:val="left"/>
        </w:trPr>
        <w:tc>
          <w:tcPr>
            <w:tcW w:w="23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77" w:left="89"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Created_at</w:t>
            </w:r>
          </w:p>
        </w:tc>
        <w:tc>
          <w:tcPr>
            <w:tcW w:w="138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73" w:left="93"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Timestamp</w:t>
            </w:r>
          </w:p>
        </w:tc>
        <w:tc>
          <w:tcPr>
            <w:tcW w:w="45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40"/>
              <w:ind w:right="101" w:left="112" w:firstLine="0"/>
              <w:jc w:val="center"/>
              <w:rPr>
                <w:color w:val="auto"/>
                <w:position w:val="0"/>
                <w:shd w:fill="auto" w:val="clear"/>
              </w:rPr>
            </w:pPr>
            <w:r>
              <w:rPr>
                <w:rFonts w:ascii="Segoe UI" w:hAnsi="Segoe UI" w:cs="Segoe UI" w:eastAsia="Segoe UI"/>
                <w:color w:val="auto"/>
                <w:spacing w:val="0"/>
                <w:position w:val="0"/>
                <w:sz w:val="24"/>
                <w:shd w:fill="auto" w:val="clear"/>
              </w:rPr>
              <w:t xml:space="preserve">Tanggal</w:t>
            </w:r>
            <w:r>
              <w:rPr>
                <w:rFonts w:ascii="Segoe UI" w:hAnsi="Segoe UI" w:cs="Segoe UI" w:eastAsia="Segoe UI"/>
                <w:color w:val="auto"/>
                <w:spacing w:val="-9"/>
                <w:position w:val="0"/>
                <w:sz w:val="24"/>
                <w:shd w:fill="auto" w:val="clear"/>
              </w:rPr>
              <w:t xml:space="preserve"> </w:t>
            </w:r>
            <w:r>
              <w:rPr>
                <w:rFonts w:ascii="Segoe UI" w:hAnsi="Segoe UI" w:cs="Segoe UI" w:eastAsia="Segoe UI"/>
                <w:color w:val="auto"/>
                <w:spacing w:val="0"/>
                <w:position w:val="0"/>
                <w:sz w:val="24"/>
                <w:shd w:fill="auto" w:val="clear"/>
              </w:rPr>
              <w:t xml:space="preserve">dan</w:t>
            </w:r>
            <w:r>
              <w:rPr>
                <w:rFonts w:ascii="Segoe UI" w:hAnsi="Segoe UI" w:cs="Segoe UI" w:eastAsia="Segoe UI"/>
                <w:color w:val="auto"/>
                <w:spacing w:val="-6"/>
                <w:position w:val="0"/>
                <w:sz w:val="24"/>
                <w:shd w:fill="auto" w:val="clear"/>
              </w:rPr>
              <w:t xml:space="preserve"> </w:t>
            </w:r>
            <w:r>
              <w:rPr>
                <w:rFonts w:ascii="Segoe UI" w:hAnsi="Segoe UI" w:cs="Segoe UI" w:eastAsia="Segoe UI"/>
                <w:color w:val="auto"/>
                <w:spacing w:val="0"/>
                <w:position w:val="0"/>
                <w:sz w:val="24"/>
                <w:shd w:fill="auto" w:val="clear"/>
              </w:rPr>
              <w:t xml:space="preserve">waktu</w:t>
            </w:r>
            <w:r>
              <w:rPr>
                <w:rFonts w:ascii="Segoe UI" w:hAnsi="Segoe UI" w:cs="Segoe UI" w:eastAsia="Segoe UI"/>
                <w:color w:val="auto"/>
                <w:spacing w:val="-7"/>
                <w:position w:val="0"/>
                <w:sz w:val="24"/>
                <w:shd w:fill="auto" w:val="clear"/>
              </w:rPr>
              <w:t xml:space="preserve"> </w:t>
            </w:r>
            <w:r>
              <w:rPr>
                <w:rFonts w:ascii="Segoe UI" w:hAnsi="Segoe UI" w:cs="Segoe UI" w:eastAsia="Segoe UI"/>
                <w:color w:val="auto"/>
                <w:spacing w:val="0"/>
                <w:position w:val="0"/>
                <w:sz w:val="24"/>
                <w:shd w:fill="auto" w:val="clear"/>
              </w:rPr>
              <w:t xml:space="preserve">pembuatan</w:t>
            </w:r>
            <w:r>
              <w:rPr>
                <w:rFonts w:ascii="Segoe UI" w:hAnsi="Segoe UI" w:cs="Segoe UI" w:eastAsia="Segoe UI"/>
                <w:color w:val="auto"/>
                <w:spacing w:val="-9"/>
                <w:position w:val="0"/>
                <w:sz w:val="24"/>
                <w:shd w:fill="auto" w:val="clear"/>
              </w:rPr>
              <w:t xml:space="preserve"> </w:t>
            </w:r>
            <w:r>
              <w:rPr>
                <w:rFonts w:ascii="Segoe UI" w:hAnsi="Segoe UI" w:cs="Segoe UI" w:eastAsia="Segoe UI"/>
                <w:color w:val="auto"/>
                <w:spacing w:val="0"/>
                <w:position w:val="0"/>
                <w:sz w:val="24"/>
                <w:shd w:fill="auto" w:val="clear"/>
              </w:rPr>
              <w:t xml:space="preserve">dokumen</w:t>
            </w:r>
          </w:p>
        </w:tc>
      </w:tr>
      <w:tr>
        <w:trPr>
          <w:trHeight w:val="479" w:hRule="auto"/>
          <w:jc w:val="left"/>
        </w:trPr>
        <w:tc>
          <w:tcPr>
            <w:tcW w:w="230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7"/>
              <w:ind w:right="78" w:left="88"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Updated_at</w:t>
            </w:r>
          </w:p>
        </w:tc>
        <w:tc>
          <w:tcPr>
            <w:tcW w:w="1387"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7"/>
              <w:ind w:right="73" w:left="93" w:firstLine="0"/>
              <w:jc w:val="center"/>
              <w:rPr>
                <w:color w:val="auto"/>
                <w:spacing w:val="0"/>
                <w:position w:val="0"/>
                <w:shd w:fill="auto" w:val="clear"/>
              </w:rPr>
            </w:pPr>
            <w:r>
              <w:rPr>
                <w:rFonts w:ascii="Segoe UI" w:hAnsi="Segoe UI" w:cs="Segoe UI" w:eastAsia="Segoe UI"/>
                <w:color w:val="auto"/>
                <w:spacing w:val="0"/>
                <w:position w:val="0"/>
                <w:sz w:val="24"/>
                <w:shd w:fill="auto" w:val="clear"/>
              </w:rPr>
              <w:t xml:space="preserve">Timestamp</w:t>
            </w:r>
          </w:p>
        </w:tc>
        <w:tc>
          <w:tcPr>
            <w:tcW w:w="459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317"/>
              <w:ind w:right="96" w:left="112" w:firstLine="0"/>
              <w:jc w:val="center"/>
              <w:rPr>
                <w:color w:val="auto"/>
                <w:position w:val="0"/>
                <w:shd w:fill="auto" w:val="clear"/>
              </w:rPr>
            </w:pPr>
            <w:r>
              <w:rPr>
                <w:rFonts w:ascii="Segoe UI" w:hAnsi="Segoe UI" w:cs="Segoe UI" w:eastAsia="Segoe UI"/>
                <w:color w:val="auto"/>
                <w:spacing w:val="0"/>
                <w:position w:val="0"/>
                <w:sz w:val="24"/>
                <w:shd w:fill="auto" w:val="clear"/>
              </w:rPr>
              <w:t xml:space="preserve">Tanggal</w:t>
            </w:r>
            <w:r>
              <w:rPr>
                <w:rFonts w:ascii="Segoe UI" w:hAnsi="Segoe UI" w:cs="Segoe UI" w:eastAsia="Segoe UI"/>
                <w:color w:val="auto"/>
                <w:spacing w:val="-9"/>
                <w:position w:val="0"/>
                <w:sz w:val="24"/>
                <w:shd w:fill="auto" w:val="clear"/>
              </w:rPr>
              <w:t xml:space="preserve"> </w:t>
            </w:r>
            <w:r>
              <w:rPr>
                <w:rFonts w:ascii="Segoe UI" w:hAnsi="Segoe UI" w:cs="Segoe UI" w:eastAsia="Segoe UI"/>
                <w:color w:val="auto"/>
                <w:spacing w:val="0"/>
                <w:position w:val="0"/>
                <w:sz w:val="24"/>
                <w:shd w:fill="auto" w:val="clear"/>
              </w:rPr>
              <w:t xml:space="preserve">dan</w:t>
            </w:r>
            <w:r>
              <w:rPr>
                <w:rFonts w:ascii="Segoe UI" w:hAnsi="Segoe UI" w:cs="Segoe UI" w:eastAsia="Segoe UI"/>
                <w:color w:val="auto"/>
                <w:spacing w:val="-7"/>
                <w:position w:val="0"/>
                <w:sz w:val="24"/>
                <w:shd w:fill="auto" w:val="clear"/>
              </w:rPr>
              <w:t xml:space="preserve"> </w:t>
            </w:r>
            <w:r>
              <w:rPr>
                <w:rFonts w:ascii="Segoe UI" w:hAnsi="Segoe UI" w:cs="Segoe UI" w:eastAsia="Segoe UI"/>
                <w:color w:val="auto"/>
                <w:spacing w:val="0"/>
                <w:position w:val="0"/>
                <w:sz w:val="24"/>
                <w:shd w:fill="auto" w:val="clear"/>
              </w:rPr>
              <w:t xml:space="preserve">waktu</w:t>
            </w:r>
            <w:r>
              <w:rPr>
                <w:rFonts w:ascii="Segoe UI" w:hAnsi="Segoe UI" w:cs="Segoe UI" w:eastAsia="Segoe UI"/>
                <w:color w:val="auto"/>
                <w:spacing w:val="-10"/>
                <w:position w:val="0"/>
                <w:sz w:val="24"/>
                <w:shd w:fill="auto" w:val="clear"/>
              </w:rPr>
              <w:t xml:space="preserve"> </w:t>
            </w:r>
            <w:r>
              <w:rPr>
                <w:rFonts w:ascii="Segoe UI" w:hAnsi="Segoe UI" w:cs="Segoe UI" w:eastAsia="Segoe UI"/>
                <w:color w:val="auto"/>
                <w:spacing w:val="0"/>
                <w:position w:val="0"/>
                <w:sz w:val="24"/>
                <w:shd w:fill="auto" w:val="clear"/>
              </w:rPr>
              <w:t xml:space="preserve">perubahan</w:t>
            </w:r>
            <w:r>
              <w:rPr>
                <w:rFonts w:ascii="Segoe UI" w:hAnsi="Segoe UI" w:cs="Segoe UI" w:eastAsia="Segoe UI"/>
                <w:color w:val="auto"/>
                <w:spacing w:val="-9"/>
                <w:position w:val="0"/>
                <w:sz w:val="24"/>
                <w:shd w:fill="auto" w:val="clear"/>
              </w:rPr>
              <w:t xml:space="preserve"> </w:t>
            </w:r>
            <w:r>
              <w:rPr>
                <w:rFonts w:ascii="Segoe UI" w:hAnsi="Segoe UI" w:cs="Segoe UI" w:eastAsia="Segoe UI"/>
                <w:color w:val="auto"/>
                <w:spacing w:val="0"/>
                <w:position w:val="0"/>
                <w:sz w:val="24"/>
                <w:shd w:fill="auto" w:val="clear"/>
              </w:rPr>
              <w:t xml:space="preserve">dokumen</w:t>
            </w:r>
          </w:p>
        </w:tc>
      </w:tr>
    </w:tbl>
    <w:p>
      <w:pPr>
        <w:tabs>
          <w:tab w:val="left" w:pos="640" w:leader="none"/>
        </w:tabs>
        <w:spacing w:before="92" w:after="0" w:line="240"/>
        <w:ind w:right="0" w:left="681" w:hanging="250"/>
        <w:jc w:val="center"/>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Tabel</w:t>
      </w:r>
      <w:r>
        <w:rPr>
          <w:rFonts w:ascii="Segoe UI" w:hAnsi="Segoe UI" w:cs="Segoe UI" w:eastAsia="Segoe UI"/>
          <w:color w:val="auto"/>
          <w:spacing w:val="-5"/>
          <w:position w:val="0"/>
          <w:sz w:val="18"/>
          <w:shd w:fill="auto" w:val="clear"/>
        </w:rPr>
        <w:t xml:space="preserve"> 10 </w:t>
      </w:r>
      <w:r>
        <w:rPr>
          <w:rFonts w:ascii="Segoe UI" w:hAnsi="Segoe UI" w:cs="Segoe UI" w:eastAsia="Segoe UI"/>
          <w:color w:val="auto"/>
          <w:spacing w:val="0"/>
          <w:position w:val="0"/>
          <w:sz w:val="18"/>
          <w:shd w:fill="auto" w:val="clear"/>
        </w:rPr>
        <w:t xml:space="preserve">Entity</w:t>
      </w:r>
      <w:r>
        <w:rPr>
          <w:rFonts w:ascii="Segoe UI" w:hAnsi="Segoe UI" w:cs="Segoe UI" w:eastAsia="Segoe UI"/>
          <w:color w:val="auto"/>
          <w:spacing w:val="-5"/>
          <w:position w:val="0"/>
          <w:sz w:val="18"/>
          <w:shd w:fill="auto" w:val="clear"/>
        </w:rPr>
        <w:t xml:space="preserve"> </w:t>
      </w:r>
      <w:r>
        <w:rPr>
          <w:rFonts w:ascii="Segoe UI" w:hAnsi="Segoe UI" w:cs="Segoe UI" w:eastAsia="Segoe UI"/>
          <w:color w:val="auto"/>
          <w:spacing w:val="0"/>
          <w:position w:val="0"/>
          <w:sz w:val="18"/>
          <w:shd w:fill="auto" w:val="clear"/>
        </w:rPr>
        <w:t xml:space="preserve">Tabel</w:t>
      </w:r>
      <w:r>
        <w:rPr>
          <w:rFonts w:ascii="Segoe UI" w:hAnsi="Segoe UI" w:cs="Segoe UI" w:eastAsia="Segoe UI"/>
          <w:color w:val="auto"/>
          <w:spacing w:val="-2"/>
          <w:position w:val="0"/>
          <w:sz w:val="18"/>
          <w:shd w:fill="auto" w:val="clear"/>
        </w:rPr>
        <w:t xml:space="preserve"> </w:t>
      </w:r>
      <w:r>
        <w:rPr>
          <w:rFonts w:ascii="Segoe UI" w:hAnsi="Segoe UI" w:cs="Segoe UI" w:eastAsia="Segoe UI"/>
          <w:color w:val="auto"/>
          <w:spacing w:val="0"/>
          <w:position w:val="0"/>
          <w:sz w:val="18"/>
          <w:shd w:fill="auto" w:val="clear"/>
        </w:rPr>
        <w:t xml:space="preserve">Detail_Observasi</w:t>
      </w:r>
    </w:p>
    <w:p>
      <w:pPr>
        <w:tabs>
          <w:tab w:val="left" w:pos="640" w:leader="none"/>
        </w:tabs>
        <w:spacing w:before="92" w:after="0" w:line="240"/>
        <w:ind w:right="0" w:left="681" w:hanging="250"/>
        <w:jc w:val="center"/>
        <w:rPr>
          <w:rFonts w:ascii="Segoe UI" w:hAnsi="Segoe UI" w:cs="Segoe UI" w:eastAsia="Segoe UI"/>
          <w:color w:val="auto"/>
          <w:spacing w:val="0"/>
          <w:position w:val="0"/>
          <w:sz w:val="18"/>
          <w:shd w:fill="auto" w:val="clear"/>
        </w:rPr>
      </w:pPr>
    </w:p>
    <w:p>
      <w:pPr>
        <w:numPr>
          <w:ilvl w:val="0"/>
          <w:numId w:val="329"/>
        </w:numPr>
        <w:tabs>
          <w:tab w:val="left" w:pos="640" w:leader="none"/>
        </w:tabs>
        <w:spacing w:before="92" w:after="0" w:line="240"/>
        <w:ind w:right="0" w:left="640" w:hanging="404"/>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Tabel</w:t>
      </w:r>
      <w:r>
        <w:rPr>
          <w:rFonts w:ascii="Arial MT" w:hAnsi="Arial MT" w:cs="Arial MT" w:eastAsia="Arial MT"/>
          <w:color w:val="auto"/>
          <w:spacing w:val="-10"/>
          <w:position w:val="0"/>
          <w:sz w:val="24"/>
          <w:shd w:fill="auto" w:val="clear"/>
        </w:rPr>
        <w:t xml:space="preserve"> </w:t>
      </w:r>
      <w:r>
        <w:rPr>
          <w:rFonts w:ascii="Arial MT" w:hAnsi="Arial MT" w:cs="Arial MT" w:eastAsia="Arial MT"/>
          <w:color w:val="auto"/>
          <w:spacing w:val="0"/>
          <w:position w:val="0"/>
          <w:sz w:val="24"/>
          <w:shd w:fill="auto" w:val="clear"/>
        </w:rPr>
        <w:t xml:space="preserve">Survey_Sekunder</w:t>
      </w:r>
    </w:p>
    <w:p>
      <w:pPr>
        <w:spacing w:before="6" w:after="1" w:line="240"/>
        <w:ind w:right="0" w:left="0" w:firstLine="0"/>
        <w:jc w:val="left"/>
        <w:rPr>
          <w:rFonts w:ascii="Arial MT" w:hAnsi="Arial MT" w:cs="Arial MT" w:eastAsia="Arial MT"/>
          <w:color w:val="auto"/>
          <w:spacing w:val="0"/>
          <w:position w:val="0"/>
          <w:sz w:val="26"/>
          <w:shd w:fill="auto" w:val="clear"/>
        </w:rPr>
      </w:pPr>
    </w:p>
    <w:tbl>
      <w:tblPr>
        <w:tblInd w:w="528" w:type="dxa"/>
      </w:tblPr>
      <w:tblGrid>
        <w:gridCol w:w="1935"/>
        <w:gridCol w:w="1292"/>
        <w:gridCol w:w="5056"/>
      </w:tblGrid>
      <w:tr>
        <w:trPr>
          <w:trHeight w:val="677" w:hRule="auto"/>
          <w:jc w:val="left"/>
        </w:trPr>
        <w:tc>
          <w:tcPr>
            <w:tcW w:w="193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8" w:after="0" w:line="240"/>
              <w:ind w:right="259" w:left="269" w:firstLine="0"/>
              <w:jc w:val="center"/>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Survey_Sek_Id</w:t>
            </w:r>
          </w:p>
        </w:tc>
        <w:tc>
          <w:tcPr>
            <w:tcW w:w="1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8" w:after="0" w:line="240"/>
              <w:ind w:right="73" w:left="82" w:firstLine="0"/>
              <w:jc w:val="center"/>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Int</w:t>
            </w:r>
          </w:p>
        </w:tc>
        <w:tc>
          <w:tcPr>
            <w:tcW w:w="50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8" w:after="0" w:line="240"/>
              <w:ind w:right="506" w:left="518" w:firstLine="0"/>
              <w:jc w:val="center"/>
              <w:rPr>
                <w:color w:val="auto"/>
                <w:position w:val="0"/>
                <w:sz w:val="22"/>
                <w:shd w:fill="auto" w:val="clear"/>
              </w:rPr>
            </w:pPr>
            <w:r>
              <w:rPr>
                <w:rFonts w:ascii="Segoe UI" w:hAnsi="Segoe UI" w:cs="Segoe UI" w:eastAsia="Segoe UI"/>
                <w:color w:val="auto"/>
                <w:spacing w:val="0"/>
                <w:position w:val="0"/>
                <w:sz w:val="22"/>
                <w:shd w:fill="auto" w:val="clear"/>
              </w:rPr>
              <w:t xml:space="preserve">Primary</w:t>
            </w:r>
            <w:r>
              <w:rPr>
                <w:rFonts w:ascii="Segoe UI" w:hAnsi="Segoe UI" w:cs="Segoe UI" w:eastAsia="Segoe UI"/>
                <w:color w:val="auto"/>
                <w:spacing w:val="-4"/>
                <w:position w:val="0"/>
                <w:sz w:val="22"/>
                <w:shd w:fill="auto" w:val="clear"/>
              </w:rPr>
              <w:t xml:space="preserve"> </w:t>
            </w:r>
            <w:r>
              <w:rPr>
                <w:rFonts w:ascii="Segoe UI" w:hAnsi="Segoe UI" w:cs="Segoe UI" w:eastAsia="Segoe UI"/>
                <w:color w:val="auto"/>
                <w:spacing w:val="0"/>
                <w:position w:val="0"/>
                <w:sz w:val="22"/>
                <w:shd w:fill="auto" w:val="clear"/>
              </w:rPr>
              <w:t xml:space="preserve">Key</w:t>
            </w:r>
          </w:p>
        </w:tc>
      </w:tr>
      <w:tr>
        <w:trPr>
          <w:trHeight w:val="680" w:hRule="auto"/>
          <w:jc w:val="left"/>
        </w:trPr>
        <w:tc>
          <w:tcPr>
            <w:tcW w:w="193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5" w:after="0" w:line="240"/>
              <w:ind w:right="254" w:left="269" w:firstLine="0"/>
              <w:jc w:val="center"/>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PAO_Det_Id</w:t>
            </w:r>
          </w:p>
        </w:tc>
        <w:tc>
          <w:tcPr>
            <w:tcW w:w="1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5" w:after="0" w:line="240"/>
              <w:ind w:right="73" w:left="82" w:firstLine="0"/>
              <w:jc w:val="center"/>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Int</w:t>
            </w:r>
          </w:p>
        </w:tc>
        <w:tc>
          <w:tcPr>
            <w:tcW w:w="50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5" w:after="0" w:line="240"/>
              <w:ind w:right="506" w:left="522" w:firstLine="0"/>
              <w:jc w:val="center"/>
              <w:rPr>
                <w:color w:val="auto"/>
                <w:position w:val="0"/>
                <w:sz w:val="22"/>
                <w:shd w:fill="auto" w:val="clear"/>
              </w:rPr>
            </w:pPr>
            <w:r>
              <w:rPr>
                <w:rFonts w:ascii="Segoe UI" w:hAnsi="Segoe UI" w:cs="Segoe UI" w:eastAsia="Segoe UI"/>
                <w:color w:val="auto"/>
                <w:spacing w:val="0"/>
                <w:position w:val="0"/>
                <w:sz w:val="22"/>
                <w:shd w:fill="auto" w:val="clear"/>
              </w:rPr>
              <w:t xml:space="preserve">Foreign</w:t>
            </w:r>
            <w:r>
              <w:rPr>
                <w:rFonts w:ascii="Segoe UI" w:hAnsi="Segoe UI" w:cs="Segoe UI" w:eastAsia="Segoe UI"/>
                <w:color w:val="auto"/>
                <w:spacing w:val="-5"/>
                <w:position w:val="0"/>
                <w:sz w:val="22"/>
                <w:shd w:fill="auto" w:val="clear"/>
              </w:rPr>
              <w:t xml:space="preserve"> </w:t>
            </w:r>
            <w:r>
              <w:rPr>
                <w:rFonts w:ascii="Segoe UI" w:hAnsi="Segoe UI" w:cs="Segoe UI" w:eastAsia="Segoe UI"/>
                <w:color w:val="auto"/>
                <w:spacing w:val="0"/>
                <w:position w:val="0"/>
                <w:sz w:val="22"/>
                <w:shd w:fill="auto" w:val="clear"/>
              </w:rPr>
              <w:t xml:space="preserve">Key</w:t>
            </w:r>
            <w:r>
              <w:rPr>
                <w:rFonts w:ascii="Segoe UI" w:hAnsi="Segoe UI" w:cs="Segoe UI" w:eastAsia="Segoe UI"/>
                <w:color w:val="auto"/>
                <w:spacing w:val="-3"/>
                <w:position w:val="0"/>
                <w:sz w:val="22"/>
                <w:shd w:fill="auto" w:val="clear"/>
              </w:rPr>
              <w:t xml:space="preserve"> </w:t>
            </w:r>
            <w:r>
              <w:rPr>
                <w:rFonts w:ascii="Segoe UI" w:hAnsi="Segoe UI" w:cs="Segoe UI" w:eastAsia="Segoe UI"/>
                <w:color w:val="auto"/>
                <w:spacing w:val="0"/>
                <w:position w:val="0"/>
                <w:sz w:val="22"/>
                <w:shd w:fill="auto" w:val="clear"/>
              </w:rPr>
              <w:t xml:space="preserve">dari</w:t>
            </w:r>
            <w:r>
              <w:rPr>
                <w:rFonts w:ascii="Segoe UI" w:hAnsi="Segoe UI" w:cs="Segoe UI" w:eastAsia="Segoe UI"/>
                <w:color w:val="auto"/>
                <w:spacing w:val="-7"/>
                <w:position w:val="0"/>
                <w:sz w:val="22"/>
                <w:shd w:fill="auto" w:val="clear"/>
              </w:rPr>
              <w:t xml:space="preserve"> </w:t>
            </w:r>
            <w:r>
              <w:rPr>
                <w:rFonts w:ascii="Segoe UI" w:hAnsi="Segoe UI" w:cs="Segoe UI" w:eastAsia="Segoe UI"/>
                <w:color w:val="auto"/>
                <w:spacing w:val="0"/>
                <w:position w:val="0"/>
                <w:sz w:val="22"/>
                <w:shd w:fill="auto" w:val="clear"/>
              </w:rPr>
              <w:t xml:space="preserve">tabel</w:t>
            </w:r>
            <w:r>
              <w:rPr>
                <w:rFonts w:ascii="Segoe UI" w:hAnsi="Segoe UI" w:cs="Segoe UI" w:eastAsia="Segoe UI"/>
                <w:color w:val="auto"/>
                <w:spacing w:val="-2"/>
                <w:position w:val="0"/>
                <w:sz w:val="22"/>
                <w:shd w:fill="auto" w:val="clear"/>
              </w:rPr>
              <w:t xml:space="preserve"> </w:t>
            </w:r>
            <w:r>
              <w:rPr>
                <w:rFonts w:ascii="Segoe UI" w:hAnsi="Segoe UI" w:cs="Segoe UI" w:eastAsia="Segoe UI"/>
                <w:color w:val="auto"/>
                <w:spacing w:val="0"/>
                <w:position w:val="0"/>
                <w:sz w:val="22"/>
                <w:shd w:fill="auto" w:val="clear"/>
              </w:rPr>
              <w:t xml:space="preserve">Detail_PAO</w:t>
            </w:r>
          </w:p>
        </w:tc>
      </w:tr>
      <w:tr>
        <w:trPr>
          <w:trHeight w:val="676" w:hRule="auto"/>
          <w:jc w:val="left"/>
        </w:trPr>
        <w:tc>
          <w:tcPr>
            <w:tcW w:w="193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8" w:after="0" w:line="240"/>
              <w:ind w:right="247" w:left="269" w:firstLine="0"/>
              <w:jc w:val="center"/>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Keterangan</w:t>
            </w:r>
          </w:p>
        </w:tc>
        <w:tc>
          <w:tcPr>
            <w:tcW w:w="1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8" w:after="0" w:line="240"/>
              <w:ind w:right="73" w:left="89" w:firstLine="0"/>
              <w:jc w:val="center"/>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Chat</w:t>
            </w:r>
          </w:p>
        </w:tc>
        <w:tc>
          <w:tcPr>
            <w:tcW w:w="50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8" w:after="0" w:line="240"/>
              <w:ind w:right="506" w:left="517" w:firstLine="0"/>
              <w:jc w:val="center"/>
              <w:rPr>
                <w:color w:val="auto"/>
                <w:position w:val="0"/>
                <w:sz w:val="22"/>
                <w:shd w:fill="auto" w:val="clear"/>
              </w:rPr>
            </w:pPr>
            <w:r>
              <w:rPr>
                <w:rFonts w:ascii="Segoe UI" w:hAnsi="Segoe UI" w:cs="Segoe UI" w:eastAsia="Segoe UI"/>
                <w:color w:val="auto"/>
                <w:spacing w:val="0"/>
                <w:position w:val="0"/>
                <w:sz w:val="22"/>
                <w:shd w:fill="auto" w:val="clear"/>
              </w:rPr>
              <w:t xml:space="preserve">Keterangan</w:t>
            </w:r>
            <w:r>
              <w:rPr>
                <w:rFonts w:ascii="Segoe UI" w:hAnsi="Segoe UI" w:cs="Segoe UI" w:eastAsia="Segoe UI"/>
                <w:color w:val="auto"/>
                <w:spacing w:val="-8"/>
                <w:position w:val="0"/>
                <w:sz w:val="22"/>
                <w:shd w:fill="auto" w:val="clear"/>
              </w:rPr>
              <w:t xml:space="preserve"> </w:t>
            </w:r>
            <w:r>
              <w:rPr>
                <w:rFonts w:ascii="Segoe UI" w:hAnsi="Segoe UI" w:cs="Segoe UI" w:eastAsia="Segoe UI"/>
                <w:color w:val="auto"/>
                <w:spacing w:val="0"/>
                <w:position w:val="0"/>
                <w:sz w:val="22"/>
                <w:shd w:fill="auto" w:val="clear"/>
              </w:rPr>
              <w:t xml:space="preserve">tambahan</w:t>
            </w:r>
          </w:p>
        </w:tc>
      </w:tr>
      <w:tr>
        <w:trPr>
          <w:trHeight w:val="680" w:hRule="auto"/>
          <w:jc w:val="left"/>
        </w:trPr>
        <w:tc>
          <w:tcPr>
            <w:tcW w:w="193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6" w:after="0" w:line="240"/>
              <w:ind w:right="244" w:left="269" w:firstLine="0"/>
              <w:jc w:val="center"/>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Created_by</w:t>
            </w:r>
          </w:p>
        </w:tc>
        <w:tc>
          <w:tcPr>
            <w:tcW w:w="1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6" w:after="0" w:line="240"/>
              <w:ind w:right="73" w:left="84" w:firstLine="0"/>
              <w:jc w:val="center"/>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Char</w:t>
            </w:r>
          </w:p>
        </w:tc>
        <w:tc>
          <w:tcPr>
            <w:tcW w:w="50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6" w:after="0" w:line="240"/>
              <w:ind w:right="506" w:left="519" w:firstLine="0"/>
              <w:jc w:val="center"/>
              <w:rPr>
                <w:color w:val="auto"/>
                <w:position w:val="0"/>
                <w:sz w:val="22"/>
                <w:shd w:fill="auto" w:val="clear"/>
              </w:rPr>
            </w:pPr>
            <w:r>
              <w:rPr>
                <w:rFonts w:ascii="Segoe UI" w:hAnsi="Segoe UI" w:cs="Segoe UI" w:eastAsia="Segoe UI"/>
                <w:color w:val="auto"/>
                <w:spacing w:val="0"/>
                <w:position w:val="0"/>
                <w:sz w:val="22"/>
                <w:shd w:fill="auto" w:val="clear"/>
              </w:rPr>
              <w:t xml:space="preserve">Identitas</w:t>
            </w:r>
            <w:r>
              <w:rPr>
                <w:rFonts w:ascii="Segoe UI" w:hAnsi="Segoe UI" w:cs="Segoe UI" w:eastAsia="Segoe UI"/>
                <w:color w:val="auto"/>
                <w:spacing w:val="-5"/>
                <w:position w:val="0"/>
                <w:sz w:val="22"/>
                <w:shd w:fill="auto" w:val="clear"/>
              </w:rPr>
              <w:t xml:space="preserve"> </w:t>
            </w:r>
            <w:r>
              <w:rPr>
                <w:rFonts w:ascii="Segoe UI" w:hAnsi="Segoe UI" w:cs="Segoe UI" w:eastAsia="Segoe UI"/>
                <w:color w:val="auto"/>
                <w:spacing w:val="0"/>
                <w:position w:val="0"/>
                <w:sz w:val="22"/>
                <w:shd w:fill="auto" w:val="clear"/>
              </w:rPr>
              <w:t xml:space="preserve">pembuat</w:t>
            </w:r>
            <w:r>
              <w:rPr>
                <w:rFonts w:ascii="Segoe UI" w:hAnsi="Segoe UI" w:cs="Segoe UI" w:eastAsia="Segoe UI"/>
                <w:color w:val="auto"/>
                <w:spacing w:val="-6"/>
                <w:position w:val="0"/>
                <w:sz w:val="22"/>
                <w:shd w:fill="auto" w:val="clear"/>
              </w:rPr>
              <w:t xml:space="preserve"> </w:t>
            </w:r>
            <w:r>
              <w:rPr>
                <w:rFonts w:ascii="Segoe UI" w:hAnsi="Segoe UI" w:cs="Segoe UI" w:eastAsia="Segoe UI"/>
                <w:color w:val="auto"/>
                <w:spacing w:val="0"/>
                <w:position w:val="0"/>
                <w:sz w:val="22"/>
                <w:shd w:fill="auto" w:val="clear"/>
              </w:rPr>
              <w:t xml:space="preserve">dokumen</w:t>
            </w:r>
          </w:p>
        </w:tc>
      </w:tr>
      <w:tr>
        <w:trPr>
          <w:trHeight w:val="676" w:hRule="auto"/>
          <w:jc w:val="left"/>
        </w:trPr>
        <w:tc>
          <w:tcPr>
            <w:tcW w:w="193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6" w:after="0" w:line="240"/>
              <w:ind w:right="253" w:left="269" w:firstLine="0"/>
              <w:jc w:val="center"/>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Modified_by</w:t>
            </w:r>
          </w:p>
        </w:tc>
        <w:tc>
          <w:tcPr>
            <w:tcW w:w="1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6" w:after="0" w:line="240"/>
              <w:ind w:right="73" w:left="84" w:firstLine="0"/>
              <w:jc w:val="center"/>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Char</w:t>
            </w:r>
          </w:p>
        </w:tc>
        <w:tc>
          <w:tcPr>
            <w:tcW w:w="50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6" w:after="0" w:line="240"/>
              <w:ind w:right="506" w:left="519" w:firstLine="0"/>
              <w:jc w:val="center"/>
              <w:rPr>
                <w:color w:val="auto"/>
                <w:position w:val="0"/>
                <w:sz w:val="22"/>
                <w:shd w:fill="auto" w:val="clear"/>
              </w:rPr>
            </w:pPr>
            <w:r>
              <w:rPr>
                <w:rFonts w:ascii="Segoe UI" w:hAnsi="Segoe UI" w:cs="Segoe UI" w:eastAsia="Segoe UI"/>
                <w:color w:val="auto"/>
                <w:spacing w:val="0"/>
                <w:position w:val="0"/>
                <w:sz w:val="22"/>
                <w:shd w:fill="auto" w:val="clear"/>
              </w:rPr>
              <w:t xml:space="preserve">Identitas</w:t>
            </w:r>
            <w:r>
              <w:rPr>
                <w:rFonts w:ascii="Segoe UI" w:hAnsi="Segoe UI" w:cs="Segoe UI" w:eastAsia="Segoe UI"/>
                <w:color w:val="auto"/>
                <w:spacing w:val="-5"/>
                <w:position w:val="0"/>
                <w:sz w:val="22"/>
                <w:shd w:fill="auto" w:val="clear"/>
              </w:rPr>
              <w:t xml:space="preserve"> </w:t>
            </w:r>
            <w:r>
              <w:rPr>
                <w:rFonts w:ascii="Segoe UI" w:hAnsi="Segoe UI" w:cs="Segoe UI" w:eastAsia="Segoe UI"/>
                <w:color w:val="auto"/>
                <w:spacing w:val="0"/>
                <w:position w:val="0"/>
                <w:sz w:val="22"/>
                <w:shd w:fill="auto" w:val="clear"/>
              </w:rPr>
              <w:t xml:space="preserve">pengubah</w:t>
            </w:r>
            <w:r>
              <w:rPr>
                <w:rFonts w:ascii="Segoe UI" w:hAnsi="Segoe UI" w:cs="Segoe UI" w:eastAsia="Segoe UI"/>
                <w:color w:val="auto"/>
                <w:spacing w:val="-5"/>
                <w:position w:val="0"/>
                <w:sz w:val="22"/>
                <w:shd w:fill="auto" w:val="clear"/>
              </w:rPr>
              <w:t xml:space="preserve"> </w:t>
            </w:r>
            <w:r>
              <w:rPr>
                <w:rFonts w:ascii="Segoe UI" w:hAnsi="Segoe UI" w:cs="Segoe UI" w:eastAsia="Segoe UI"/>
                <w:color w:val="auto"/>
                <w:spacing w:val="0"/>
                <w:position w:val="0"/>
                <w:sz w:val="22"/>
                <w:shd w:fill="auto" w:val="clear"/>
              </w:rPr>
              <w:t xml:space="preserve">dokumen</w:t>
            </w:r>
          </w:p>
        </w:tc>
      </w:tr>
      <w:tr>
        <w:trPr>
          <w:trHeight w:val="680" w:hRule="auto"/>
          <w:jc w:val="left"/>
        </w:trPr>
        <w:tc>
          <w:tcPr>
            <w:tcW w:w="193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7" w:after="0" w:line="240"/>
              <w:ind w:right="252" w:left="269" w:firstLine="0"/>
              <w:jc w:val="center"/>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Created_at</w:t>
            </w:r>
          </w:p>
        </w:tc>
        <w:tc>
          <w:tcPr>
            <w:tcW w:w="1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7" w:after="0" w:line="240"/>
              <w:ind w:right="73" w:left="96" w:firstLine="0"/>
              <w:jc w:val="center"/>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Timestamp</w:t>
            </w:r>
          </w:p>
        </w:tc>
        <w:tc>
          <w:tcPr>
            <w:tcW w:w="50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7" w:after="0" w:line="240"/>
              <w:ind w:right="506" w:left="524" w:firstLine="0"/>
              <w:jc w:val="center"/>
              <w:rPr>
                <w:color w:val="auto"/>
                <w:position w:val="0"/>
                <w:sz w:val="22"/>
                <w:shd w:fill="auto" w:val="clear"/>
              </w:rPr>
            </w:pPr>
            <w:r>
              <w:rPr>
                <w:rFonts w:ascii="Segoe UI" w:hAnsi="Segoe UI" w:cs="Segoe UI" w:eastAsia="Segoe UI"/>
                <w:color w:val="auto"/>
                <w:spacing w:val="0"/>
                <w:position w:val="0"/>
                <w:sz w:val="22"/>
                <w:shd w:fill="auto" w:val="clear"/>
              </w:rPr>
              <w:t xml:space="preserve">Tanggal</w:t>
            </w:r>
            <w:r>
              <w:rPr>
                <w:rFonts w:ascii="Segoe UI" w:hAnsi="Segoe UI" w:cs="Segoe UI" w:eastAsia="Segoe UI"/>
                <w:color w:val="auto"/>
                <w:spacing w:val="-6"/>
                <w:position w:val="0"/>
                <w:sz w:val="22"/>
                <w:shd w:fill="auto" w:val="clear"/>
              </w:rPr>
              <w:t xml:space="preserve"> </w:t>
            </w:r>
            <w:r>
              <w:rPr>
                <w:rFonts w:ascii="Segoe UI" w:hAnsi="Segoe UI" w:cs="Segoe UI" w:eastAsia="Segoe UI"/>
                <w:color w:val="auto"/>
                <w:spacing w:val="0"/>
                <w:position w:val="0"/>
                <w:sz w:val="22"/>
                <w:shd w:fill="auto" w:val="clear"/>
              </w:rPr>
              <w:t xml:space="preserve">dan</w:t>
            </w:r>
            <w:r>
              <w:rPr>
                <w:rFonts w:ascii="Segoe UI" w:hAnsi="Segoe UI" w:cs="Segoe UI" w:eastAsia="Segoe UI"/>
                <w:color w:val="auto"/>
                <w:spacing w:val="-4"/>
                <w:position w:val="0"/>
                <w:sz w:val="22"/>
                <w:shd w:fill="auto" w:val="clear"/>
              </w:rPr>
              <w:t xml:space="preserve"> </w:t>
            </w:r>
            <w:r>
              <w:rPr>
                <w:rFonts w:ascii="Segoe UI" w:hAnsi="Segoe UI" w:cs="Segoe UI" w:eastAsia="Segoe UI"/>
                <w:color w:val="auto"/>
                <w:spacing w:val="0"/>
                <w:position w:val="0"/>
                <w:sz w:val="22"/>
                <w:shd w:fill="auto" w:val="clear"/>
              </w:rPr>
              <w:t xml:space="preserve">waktu</w:t>
            </w:r>
            <w:r>
              <w:rPr>
                <w:rFonts w:ascii="Segoe UI" w:hAnsi="Segoe UI" w:cs="Segoe UI" w:eastAsia="Segoe UI"/>
                <w:color w:val="auto"/>
                <w:spacing w:val="-4"/>
                <w:position w:val="0"/>
                <w:sz w:val="22"/>
                <w:shd w:fill="auto" w:val="clear"/>
              </w:rPr>
              <w:t xml:space="preserve"> </w:t>
            </w:r>
            <w:r>
              <w:rPr>
                <w:rFonts w:ascii="Segoe UI" w:hAnsi="Segoe UI" w:cs="Segoe UI" w:eastAsia="Segoe UI"/>
                <w:color w:val="auto"/>
                <w:spacing w:val="0"/>
                <w:position w:val="0"/>
                <w:sz w:val="22"/>
                <w:shd w:fill="auto" w:val="clear"/>
              </w:rPr>
              <w:t xml:space="preserve">pembuatan</w:t>
            </w:r>
            <w:r>
              <w:rPr>
                <w:rFonts w:ascii="Segoe UI" w:hAnsi="Segoe UI" w:cs="Segoe UI" w:eastAsia="Segoe UI"/>
                <w:color w:val="auto"/>
                <w:spacing w:val="-5"/>
                <w:position w:val="0"/>
                <w:sz w:val="22"/>
                <w:shd w:fill="auto" w:val="clear"/>
              </w:rPr>
              <w:t xml:space="preserve"> </w:t>
            </w:r>
            <w:r>
              <w:rPr>
                <w:rFonts w:ascii="Segoe UI" w:hAnsi="Segoe UI" w:cs="Segoe UI" w:eastAsia="Segoe UI"/>
                <w:color w:val="auto"/>
                <w:spacing w:val="0"/>
                <w:position w:val="0"/>
                <w:sz w:val="22"/>
                <w:shd w:fill="auto" w:val="clear"/>
              </w:rPr>
              <w:t xml:space="preserve">dokumen</w:t>
            </w:r>
          </w:p>
        </w:tc>
      </w:tr>
      <w:tr>
        <w:trPr>
          <w:trHeight w:val="681" w:hRule="auto"/>
          <w:jc w:val="left"/>
        </w:trPr>
        <w:tc>
          <w:tcPr>
            <w:tcW w:w="193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7" w:after="0" w:line="240"/>
              <w:ind w:right="249" w:left="269" w:firstLine="0"/>
              <w:jc w:val="center"/>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Updated_at</w:t>
            </w:r>
          </w:p>
        </w:tc>
        <w:tc>
          <w:tcPr>
            <w:tcW w:w="129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7" w:after="0" w:line="240"/>
              <w:ind w:right="73" w:left="96" w:firstLine="0"/>
              <w:jc w:val="center"/>
              <w:rPr>
                <w:color w:val="auto"/>
                <w:spacing w:val="0"/>
                <w:position w:val="0"/>
                <w:sz w:val="22"/>
                <w:shd w:fill="auto" w:val="clear"/>
              </w:rPr>
            </w:pPr>
            <w:r>
              <w:rPr>
                <w:rFonts w:ascii="Segoe UI" w:hAnsi="Segoe UI" w:cs="Segoe UI" w:eastAsia="Segoe UI"/>
                <w:color w:val="auto"/>
                <w:spacing w:val="0"/>
                <w:position w:val="0"/>
                <w:sz w:val="22"/>
                <w:shd w:fill="auto" w:val="clear"/>
              </w:rPr>
              <w:t xml:space="preserve">Timestamp</w:t>
            </w:r>
          </w:p>
        </w:tc>
        <w:tc>
          <w:tcPr>
            <w:tcW w:w="505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237" w:after="0" w:line="240"/>
              <w:ind w:right="506" w:left="515" w:firstLine="0"/>
              <w:jc w:val="center"/>
              <w:rPr>
                <w:color w:val="auto"/>
                <w:position w:val="0"/>
                <w:sz w:val="22"/>
                <w:shd w:fill="auto" w:val="clear"/>
              </w:rPr>
            </w:pPr>
            <w:r>
              <w:rPr>
                <w:rFonts w:ascii="Segoe UI" w:hAnsi="Segoe UI" w:cs="Segoe UI" w:eastAsia="Segoe UI"/>
                <w:color w:val="auto"/>
                <w:spacing w:val="0"/>
                <w:position w:val="0"/>
                <w:sz w:val="22"/>
                <w:shd w:fill="auto" w:val="clear"/>
              </w:rPr>
              <w:t xml:space="preserve">Tanggal</w:t>
            </w:r>
            <w:r>
              <w:rPr>
                <w:rFonts w:ascii="Segoe UI" w:hAnsi="Segoe UI" w:cs="Segoe UI" w:eastAsia="Segoe UI"/>
                <w:color w:val="auto"/>
                <w:spacing w:val="-5"/>
                <w:position w:val="0"/>
                <w:sz w:val="22"/>
                <w:shd w:fill="auto" w:val="clear"/>
              </w:rPr>
              <w:t xml:space="preserve"> </w:t>
            </w:r>
            <w:r>
              <w:rPr>
                <w:rFonts w:ascii="Segoe UI" w:hAnsi="Segoe UI" w:cs="Segoe UI" w:eastAsia="Segoe UI"/>
                <w:color w:val="auto"/>
                <w:spacing w:val="0"/>
                <w:position w:val="0"/>
                <w:sz w:val="22"/>
                <w:shd w:fill="auto" w:val="clear"/>
              </w:rPr>
              <w:t xml:space="preserve">dan</w:t>
            </w:r>
            <w:r>
              <w:rPr>
                <w:rFonts w:ascii="Segoe UI" w:hAnsi="Segoe UI" w:cs="Segoe UI" w:eastAsia="Segoe UI"/>
                <w:color w:val="auto"/>
                <w:spacing w:val="-4"/>
                <w:position w:val="0"/>
                <w:sz w:val="22"/>
                <w:shd w:fill="auto" w:val="clear"/>
              </w:rPr>
              <w:t xml:space="preserve"> </w:t>
            </w:r>
            <w:r>
              <w:rPr>
                <w:rFonts w:ascii="Segoe UI" w:hAnsi="Segoe UI" w:cs="Segoe UI" w:eastAsia="Segoe UI"/>
                <w:color w:val="auto"/>
                <w:spacing w:val="0"/>
                <w:position w:val="0"/>
                <w:sz w:val="22"/>
                <w:shd w:fill="auto" w:val="clear"/>
              </w:rPr>
              <w:t xml:space="preserve">waktu</w:t>
            </w:r>
            <w:r>
              <w:rPr>
                <w:rFonts w:ascii="Segoe UI" w:hAnsi="Segoe UI" w:cs="Segoe UI" w:eastAsia="Segoe UI"/>
                <w:color w:val="auto"/>
                <w:spacing w:val="-4"/>
                <w:position w:val="0"/>
                <w:sz w:val="22"/>
                <w:shd w:fill="auto" w:val="clear"/>
              </w:rPr>
              <w:t xml:space="preserve"> </w:t>
            </w:r>
            <w:r>
              <w:rPr>
                <w:rFonts w:ascii="Segoe UI" w:hAnsi="Segoe UI" w:cs="Segoe UI" w:eastAsia="Segoe UI"/>
                <w:color w:val="auto"/>
                <w:spacing w:val="0"/>
                <w:position w:val="0"/>
                <w:sz w:val="22"/>
                <w:shd w:fill="auto" w:val="clear"/>
              </w:rPr>
              <w:t xml:space="preserve">perubahan</w:t>
            </w:r>
            <w:r>
              <w:rPr>
                <w:rFonts w:ascii="Segoe UI" w:hAnsi="Segoe UI" w:cs="Segoe UI" w:eastAsia="Segoe UI"/>
                <w:color w:val="auto"/>
                <w:spacing w:val="-4"/>
                <w:position w:val="0"/>
                <w:sz w:val="22"/>
                <w:shd w:fill="auto" w:val="clear"/>
              </w:rPr>
              <w:t xml:space="preserve"> </w:t>
            </w:r>
            <w:r>
              <w:rPr>
                <w:rFonts w:ascii="Segoe UI" w:hAnsi="Segoe UI" w:cs="Segoe UI" w:eastAsia="Segoe UI"/>
                <w:color w:val="auto"/>
                <w:spacing w:val="0"/>
                <w:position w:val="0"/>
                <w:sz w:val="22"/>
                <w:shd w:fill="auto" w:val="clear"/>
              </w:rPr>
              <w:t xml:space="preserve">dokumen</w:t>
            </w:r>
          </w:p>
        </w:tc>
      </w:tr>
    </w:tbl>
    <w:p>
      <w:pPr>
        <w:spacing w:before="1" w:after="0" w:line="240"/>
        <w:ind w:right="0" w:left="0" w:firstLine="0"/>
        <w:jc w:val="left"/>
        <w:rPr>
          <w:rFonts w:ascii="Arial MT" w:hAnsi="Arial MT" w:cs="Arial MT" w:eastAsia="Arial MT"/>
          <w:color w:val="auto"/>
          <w:spacing w:val="0"/>
          <w:position w:val="0"/>
          <w:sz w:val="6"/>
          <w:shd w:fill="auto" w:val="clear"/>
        </w:rPr>
      </w:pPr>
    </w:p>
    <w:p>
      <w:pPr>
        <w:spacing w:before="0" w:after="0" w:line="240"/>
        <w:ind w:right="0" w:left="0" w:firstLine="0"/>
        <w:jc w:val="left"/>
        <w:rPr>
          <w:rFonts w:ascii="Arial MT" w:hAnsi="Arial MT" w:cs="Arial MT" w:eastAsia="Arial MT"/>
          <w:color w:val="auto"/>
          <w:spacing w:val="0"/>
          <w:position w:val="0"/>
          <w:sz w:val="6"/>
          <w:shd w:fill="auto" w:val="clear"/>
        </w:rPr>
      </w:pPr>
    </w:p>
    <w:p>
      <w:pPr>
        <w:spacing w:before="0" w:after="0" w:line="240"/>
        <w:ind w:right="0" w:left="0" w:firstLine="0"/>
        <w:jc w:val="left"/>
        <w:rPr>
          <w:rFonts w:ascii="Arial MT" w:hAnsi="Arial MT" w:cs="Arial MT" w:eastAsia="Arial MT"/>
          <w:color w:val="auto"/>
          <w:spacing w:val="0"/>
          <w:position w:val="0"/>
          <w:sz w:val="26"/>
          <w:shd w:fill="auto" w:val="clear"/>
        </w:rPr>
      </w:pPr>
    </w:p>
    <w:p>
      <w:pPr>
        <w:tabs>
          <w:tab w:val="left" w:pos="640" w:leader="none"/>
        </w:tabs>
        <w:spacing w:before="154" w:after="0" w:line="240"/>
        <w:ind w:right="0" w:left="681" w:hanging="250"/>
        <w:jc w:val="left"/>
        <w:rPr>
          <w:rFonts w:ascii="Arial MT" w:hAnsi="Arial MT" w:cs="Arial MT" w:eastAsia="Arial MT"/>
          <w:color w:val="auto"/>
          <w:spacing w:val="0"/>
          <w:position w:val="0"/>
          <w:sz w:val="24"/>
          <w:shd w:fill="auto" w:val="clear"/>
        </w:rPr>
      </w:pPr>
    </w:p>
    <w:p>
      <w:pPr>
        <w:spacing w:before="35" w:after="0" w:line="240"/>
        <w:ind w:right="0" w:left="211"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 </w:t>
      </w:r>
    </w:p>
    <w:p>
      <w:pPr>
        <w:spacing w:before="35" w:after="0" w:line="240"/>
        <w:ind w:right="0" w:left="211" w:firstLine="0"/>
        <w:jc w:val="left"/>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Tabel</w:t>
      </w:r>
      <w:r>
        <w:rPr>
          <w:rFonts w:ascii="Segoe UI" w:hAnsi="Segoe UI" w:cs="Segoe UI" w:eastAsia="Segoe UI"/>
          <w:color w:val="auto"/>
          <w:spacing w:val="-6"/>
          <w:position w:val="0"/>
          <w:sz w:val="18"/>
          <w:shd w:fill="auto" w:val="clear"/>
        </w:rPr>
        <w:t xml:space="preserve"> </w:t>
      </w:r>
      <w:r>
        <w:rPr>
          <w:rFonts w:ascii="Segoe UI" w:hAnsi="Segoe UI" w:cs="Segoe UI" w:eastAsia="Segoe UI"/>
          <w:color w:val="auto"/>
          <w:spacing w:val="0"/>
          <w:position w:val="0"/>
          <w:sz w:val="18"/>
          <w:shd w:fill="auto" w:val="clear"/>
        </w:rPr>
        <w:t xml:space="preserve">11</w:t>
      </w:r>
      <w:r>
        <w:rPr>
          <w:rFonts w:ascii="Segoe UI" w:hAnsi="Segoe UI" w:cs="Segoe UI" w:eastAsia="Segoe UI"/>
          <w:color w:val="auto"/>
          <w:spacing w:val="-4"/>
          <w:position w:val="0"/>
          <w:sz w:val="18"/>
          <w:shd w:fill="auto" w:val="clear"/>
        </w:rPr>
        <w:t xml:space="preserve"> </w:t>
      </w:r>
      <w:r>
        <w:rPr>
          <w:rFonts w:ascii="Segoe UI" w:hAnsi="Segoe UI" w:cs="Segoe UI" w:eastAsia="Segoe UI"/>
          <w:color w:val="auto"/>
          <w:spacing w:val="0"/>
          <w:position w:val="0"/>
          <w:sz w:val="18"/>
          <w:shd w:fill="auto" w:val="clear"/>
        </w:rPr>
        <w:t xml:space="preserve">Entity</w:t>
      </w:r>
      <w:r>
        <w:rPr>
          <w:rFonts w:ascii="Segoe UI" w:hAnsi="Segoe UI" w:cs="Segoe UI" w:eastAsia="Segoe UI"/>
          <w:color w:val="auto"/>
          <w:spacing w:val="-5"/>
          <w:position w:val="0"/>
          <w:sz w:val="18"/>
          <w:shd w:fill="auto" w:val="clear"/>
        </w:rPr>
        <w:t xml:space="preserve"> </w:t>
      </w:r>
      <w:r>
        <w:rPr>
          <w:rFonts w:ascii="Segoe UI" w:hAnsi="Segoe UI" w:cs="Segoe UI" w:eastAsia="Segoe UI"/>
          <w:color w:val="auto"/>
          <w:spacing w:val="0"/>
          <w:position w:val="0"/>
          <w:sz w:val="18"/>
          <w:shd w:fill="auto" w:val="clear"/>
        </w:rPr>
        <w:t xml:space="preserve">Tabel</w:t>
      </w:r>
      <w:r>
        <w:rPr>
          <w:rFonts w:ascii="Segoe UI" w:hAnsi="Segoe UI" w:cs="Segoe UI" w:eastAsia="Segoe UI"/>
          <w:color w:val="auto"/>
          <w:spacing w:val="-5"/>
          <w:position w:val="0"/>
          <w:sz w:val="18"/>
          <w:shd w:fill="auto" w:val="clear"/>
        </w:rPr>
        <w:t xml:space="preserve"> </w:t>
      </w:r>
      <w:r>
        <w:rPr>
          <w:rFonts w:ascii="Segoe UI" w:hAnsi="Segoe UI" w:cs="Segoe UI" w:eastAsia="Segoe UI"/>
          <w:color w:val="auto"/>
          <w:spacing w:val="0"/>
          <w:position w:val="0"/>
          <w:sz w:val="18"/>
          <w:shd w:fill="auto" w:val="clear"/>
        </w:rPr>
        <w:t xml:space="preserve">Survey_Sekunder</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100" w:after="0" w:line="240"/>
        <w:ind w:right="1997" w:left="0" w:firstLine="0"/>
        <w:jc w:val="both"/>
        <w:rPr>
          <w:rFonts w:ascii="Segoe UI" w:hAnsi="Segoe UI" w:cs="Segoe UI" w:eastAsia="Segoe UI"/>
          <w:color w:val="auto"/>
          <w:spacing w:val="0"/>
          <w:position w:val="0"/>
          <w:sz w:val="18"/>
          <w:shd w:fill="auto" w:val="clear"/>
        </w:rPr>
      </w:pPr>
    </w:p>
    <w:p>
      <w:pPr>
        <w:spacing w:before="8" w:after="0" w:line="240"/>
        <w:ind w:right="0" w:left="0" w:firstLine="0"/>
        <w:jc w:val="left"/>
        <w:rPr>
          <w:rFonts w:ascii="Segoe UI" w:hAnsi="Segoe UI" w:cs="Segoe UI" w:eastAsia="Segoe UI"/>
          <w:color w:val="auto"/>
          <w:spacing w:val="0"/>
          <w:position w:val="0"/>
          <w:sz w:val="7"/>
          <w:shd w:fill="auto" w:val="clear"/>
        </w:rPr>
      </w:pPr>
    </w:p>
    <w:p>
      <w:pPr>
        <w:numPr>
          <w:ilvl w:val="0"/>
          <w:numId w:val="373"/>
        </w:numPr>
        <w:tabs>
          <w:tab w:val="left" w:pos="640" w:leader="none"/>
        </w:tabs>
        <w:spacing w:before="92" w:after="0" w:line="240"/>
        <w:ind w:right="0" w:left="640" w:hanging="404"/>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Tabel</w:t>
      </w:r>
      <w:r>
        <w:rPr>
          <w:rFonts w:ascii="Arial MT" w:hAnsi="Arial MT" w:cs="Arial MT" w:eastAsia="Arial MT"/>
          <w:color w:val="auto"/>
          <w:spacing w:val="-7"/>
          <w:position w:val="0"/>
          <w:sz w:val="24"/>
          <w:shd w:fill="auto" w:val="clear"/>
        </w:rPr>
        <w:t xml:space="preserve"> </w:t>
      </w:r>
      <w:r>
        <w:rPr>
          <w:rFonts w:ascii="Arial MT" w:hAnsi="Arial MT" w:cs="Arial MT" w:eastAsia="Arial MT"/>
          <w:color w:val="auto"/>
          <w:spacing w:val="0"/>
          <w:position w:val="0"/>
          <w:sz w:val="24"/>
          <w:shd w:fill="auto" w:val="clear"/>
        </w:rPr>
        <w:t xml:space="preserve">TAO</w:t>
      </w:r>
    </w:p>
    <w:p>
      <w:pPr>
        <w:spacing w:before="0" w:after="0" w:line="240"/>
        <w:ind w:right="0" w:left="0" w:firstLine="0"/>
        <w:jc w:val="left"/>
        <w:rPr>
          <w:rFonts w:ascii="Arial MT" w:hAnsi="Arial MT" w:cs="Arial MT" w:eastAsia="Arial MT"/>
          <w:color w:val="auto"/>
          <w:spacing w:val="0"/>
          <w:position w:val="0"/>
          <w:sz w:val="20"/>
          <w:shd w:fill="auto" w:val="clear"/>
        </w:rPr>
      </w:pPr>
    </w:p>
    <w:p>
      <w:pPr>
        <w:spacing w:before="5" w:after="0" w:line="240"/>
        <w:ind w:right="0" w:left="0" w:firstLine="0"/>
        <w:jc w:val="left"/>
        <w:rPr>
          <w:rFonts w:ascii="Arial MT" w:hAnsi="Arial MT" w:cs="Arial MT" w:eastAsia="Arial MT"/>
          <w:color w:val="auto"/>
          <w:spacing w:val="0"/>
          <w:position w:val="0"/>
          <w:sz w:val="17"/>
          <w:shd w:fill="auto" w:val="clear"/>
        </w:rPr>
      </w:pPr>
    </w:p>
    <w:tbl>
      <w:tblPr>
        <w:tblInd w:w="528" w:type="dxa"/>
      </w:tblPr>
      <w:tblGrid>
        <w:gridCol w:w="1925"/>
        <w:gridCol w:w="1306"/>
        <w:gridCol w:w="5051"/>
      </w:tblGrid>
      <w:tr>
        <w:trPr>
          <w:trHeight w:val="624"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50" w:left="263" w:firstLine="0"/>
              <w:jc w:val="center"/>
              <w:rPr>
                <w:color w:val="auto"/>
                <w:spacing w:val="0"/>
                <w:position w:val="0"/>
                <w:shd w:fill="auto" w:val="clear"/>
              </w:rPr>
            </w:pPr>
            <w:r>
              <w:rPr>
                <w:rFonts w:ascii="Arial" w:hAnsi="Arial" w:cs="Arial" w:eastAsia="Arial"/>
                <w:b/>
                <w:color w:val="auto"/>
                <w:spacing w:val="0"/>
                <w:position w:val="0"/>
                <w:sz w:val="22"/>
                <w:shd w:fill="auto" w:val="clear"/>
              </w:rPr>
              <w:t xml:space="preserve">Nama</w:t>
            </w:r>
          </w:p>
        </w:tc>
        <w:tc>
          <w:tcPr>
            <w:tcW w:w="130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92" w:firstLine="0"/>
              <w:jc w:val="center"/>
              <w:rPr>
                <w:color w:val="auto"/>
                <w:position w:val="0"/>
                <w:shd w:fill="auto" w:val="clear"/>
              </w:rPr>
            </w:pPr>
            <w:r>
              <w:rPr>
                <w:rFonts w:ascii="Arial" w:hAnsi="Arial" w:cs="Arial" w:eastAsia="Arial"/>
                <w:b/>
                <w:color w:val="auto"/>
                <w:spacing w:val="0"/>
                <w:position w:val="0"/>
                <w:sz w:val="22"/>
                <w:shd w:fill="auto" w:val="clear"/>
              </w:rPr>
              <w:t xml:space="preserve">Tipe</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Data</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5" w:left="524" w:firstLine="0"/>
              <w:jc w:val="center"/>
              <w:rPr>
                <w:color w:val="auto"/>
                <w:spacing w:val="0"/>
                <w:position w:val="0"/>
                <w:shd w:fill="auto" w:val="clear"/>
              </w:rPr>
            </w:pPr>
            <w:r>
              <w:rPr>
                <w:rFonts w:ascii="Arial" w:hAnsi="Arial" w:cs="Arial" w:eastAsia="Arial"/>
                <w:b/>
                <w:color w:val="auto"/>
                <w:spacing w:val="0"/>
                <w:position w:val="0"/>
                <w:sz w:val="22"/>
                <w:shd w:fill="auto" w:val="clear"/>
              </w:rPr>
              <w:t xml:space="preserve">Deskripsi</w:t>
            </w:r>
          </w:p>
        </w:tc>
      </w:tr>
      <w:tr>
        <w:trPr>
          <w:trHeight w:val="617"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50" w:left="273"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TAO_Id</w:t>
            </w:r>
          </w:p>
        </w:tc>
        <w:tc>
          <w:tcPr>
            <w:tcW w:w="130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93"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Int</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2"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Primary</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Key</w:t>
            </w:r>
          </w:p>
        </w:tc>
      </w:tr>
      <w:tr>
        <w:trPr>
          <w:trHeight w:val="618"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250" w:left="270"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PAO_Det_Id</w:t>
            </w:r>
          </w:p>
        </w:tc>
        <w:tc>
          <w:tcPr>
            <w:tcW w:w="130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70" w:left="93"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Int</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506" w:left="522"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Foreign</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Key</w:t>
            </w:r>
            <w:r>
              <w:rPr>
                <w:rFonts w:ascii="Arial MT" w:hAnsi="Arial MT" w:cs="Arial MT" w:eastAsia="Arial MT"/>
                <w:color w:val="auto"/>
                <w:spacing w:val="-11"/>
                <w:position w:val="0"/>
                <w:sz w:val="22"/>
                <w:shd w:fill="auto" w:val="clear"/>
              </w:rPr>
              <w:t xml:space="preserve"> </w:t>
            </w:r>
            <w:r>
              <w:rPr>
                <w:rFonts w:ascii="Arial MT" w:hAnsi="Arial MT" w:cs="Arial MT" w:eastAsia="Arial MT"/>
                <w:color w:val="auto"/>
                <w:spacing w:val="0"/>
                <w:position w:val="0"/>
                <w:sz w:val="22"/>
                <w:shd w:fill="auto" w:val="clear"/>
              </w:rPr>
              <w:t xml:space="preserve">dari</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tabel</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Detail_PAO</w:t>
            </w:r>
          </w:p>
        </w:tc>
      </w:tr>
      <w:tr>
        <w:trPr>
          <w:trHeight w:val="618"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50" w:left="26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Tgl_Mulai</w:t>
            </w:r>
          </w:p>
        </w:tc>
        <w:tc>
          <w:tcPr>
            <w:tcW w:w="130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9" w:left="9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Date</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0"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Mulai</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TAO</w:t>
            </w:r>
          </w:p>
        </w:tc>
      </w:tr>
      <w:tr>
        <w:trPr>
          <w:trHeight w:val="617"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50" w:left="27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Tgl_Revisi</w:t>
            </w:r>
          </w:p>
        </w:tc>
        <w:tc>
          <w:tcPr>
            <w:tcW w:w="130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9" w:left="9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Date</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5"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revisi</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TAO</w:t>
            </w:r>
          </w:p>
        </w:tc>
      </w:tr>
      <w:tr>
        <w:trPr>
          <w:trHeight w:val="619"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250" w:left="27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Tgl_Approval</w:t>
            </w:r>
          </w:p>
        </w:tc>
        <w:tc>
          <w:tcPr>
            <w:tcW w:w="130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69" w:left="9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Date</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505"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8"/>
                <w:position w:val="0"/>
                <w:sz w:val="22"/>
                <w:shd w:fill="auto" w:val="clear"/>
              </w:rPr>
              <w:t xml:space="preserve"> </w:t>
            </w:r>
            <w:r>
              <w:rPr>
                <w:rFonts w:ascii="Arial MT" w:hAnsi="Arial MT" w:cs="Arial MT" w:eastAsia="Arial MT"/>
                <w:color w:val="auto"/>
                <w:spacing w:val="0"/>
                <w:position w:val="0"/>
                <w:sz w:val="22"/>
                <w:shd w:fill="auto" w:val="clear"/>
              </w:rPr>
              <w:t xml:space="preserve">Approval</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TAO</w:t>
            </w:r>
          </w:p>
        </w:tc>
      </w:tr>
      <w:tr>
        <w:trPr>
          <w:trHeight w:val="617"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250" w:left="270" w:firstLine="0"/>
              <w:jc w:val="center"/>
              <w:rPr>
                <w:color w:val="auto"/>
                <w:spacing w:val="0"/>
                <w:position w:val="0"/>
                <w:sz w:val="22"/>
                <w:shd w:fill="auto" w:val="clear"/>
              </w:rPr>
            </w:pPr>
            <w:r>
              <w:rPr>
                <w:rFonts w:ascii="Arial MT" w:hAnsi="Arial MT" w:cs="Arial MT" w:eastAsia="Arial MT"/>
                <w:color w:val="auto"/>
                <w:spacing w:val="0"/>
                <w:position w:val="0"/>
                <w:sz w:val="22"/>
                <w:shd w:fill="auto" w:val="clear"/>
              </w:rPr>
              <w:t xml:space="preserve">Kondisi</w:t>
            </w:r>
          </w:p>
        </w:tc>
        <w:tc>
          <w:tcPr>
            <w:tcW w:w="130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68" w:left="96" w:firstLine="0"/>
              <w:jc w:val="center"/>
              <w:rPr>
                <w:color w:val="auto"/>
                <w:spacing w:val="0"/>
                <w:position w:val="0"/>
                <w:sz w:val="22"/>
                <w:shd w:fill="auto" w:val="clear"/>
              </w:rPr>
            </w:pPr>
            <w:r>
              <w:rPr>
                <w:rFonts w:ascii="Arial MT" w:hAnsi="Arial MT" w:cs="Arial MT" w:eastAsia="Arial MT"/>
                <w:color w:val="auto"/>
                <w:spacing w:val="0"/>
                <w:position w:val="0"/>
                <w:sz w:val="22"/>
                <w:shd w:fill="auto" w:val="clear"/>
              </w:rPr>
              <w:t xml:space="preserve">Long</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505" w:left="524" w:firstLine="0"/>
              <w:jc w:val="center"/>
              <w:rPr>
                <w:color w:val="auto"/>
                <w:spacing w:val="0"/>
                <w:position w:val="0"/>
                <w:sz w:val="22"/>
                <w:shd w:fill="auto" w:val="clear"/>
              </w:rPr>
            </w:pPr>
            <w:r>
              <w:rPr>
                <w:rFonts w:ascii="Arial MT" w:hAnsi="Arial MT" w:cs="Arial MT" w:eastAsia="Arial MT"/>
                <w:color w:val="auto"/>
                <w:spacing w:val="0"/>
                <w:position w:val="0"/>
                <w:sz w:val="22"/>
                <w:shd w:fill="auto" w:val="clear"/>
              </w:rPr>
              <w:t xml:space="preserve">Kondisi objek pemeriksaan saat ini</w:t>
            </w:r>
          </w:p>
        </w:tc>
      </w:tr>
      <w:tr>
        <w:trPr>
          <w:trHeight w:val="617"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50" w:left="270"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Kriteria</w:t>
            </w:r>
          </w:p>
        </w:tc>
        <w:tc>
          <w:tcPr>
            <w:tcW w:w="130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8" w:left="9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Long</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5"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Kriteria</w:t>
            </w:r>
            <w:r>
              <w:rPr>
                <w:rFonts w:ascii="Arial MT" w:hAnsi="Arial MT" w:cs="Arial MT" w:eastAsia="Arial MT"/>
                <w:color w:val="auto"/>
                <w:spacing w:val="-11"/>
                <w:position w:val="0"/>
                <w:sz w:val="22"/>
                <w:shd w:fill="auto" w:val="clear"/>
              </w:rPr>
              <w:t xml:space="preserve"> </w:t>
            </w:r>
            <w:r>
              <w:rPr>
                <w:rFonts w:ascii="Arial MT" w:hAnsi="Arial MT" w:cs="Arial MT" w:eastAsia="Arial MT"/>
                <w:color w:val="auto"/>
                <w:spacing w:val="0"/>
                <w:position w:val="0"/>
                <w:sz w:val="22"/>
                <w:shd w:fill="auto" w:val="clear"/>
              </w:rPr>
              <w:t xml:space="preserve">Audit</w:t>
            </w:r>
          </w:p>
        </w:tc>
      </w:tr>
      <w:tr>
        <w:trPr>
          <w:trHeight w:val="622"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50" w:left="270"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Sebab</w:t>
            </w:r>
          </w:p>
        </w:tc>
        <w:tc>
          <w:tcPr>
            <w:tcW w:w="130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8" w:left="9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Long</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5"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Sebab</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Audit</w:t>
            </w:r>
          </w:p>
        </w:tc>
      </w:tr>
      <w:tr>
        <w:trPr>
          <w:trHeight w:val="619"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50" w:left="269"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Akibat</w:t>
            </w:r>
          </w:p>
        </w:tc>
        <w:tc>
          <w:tcPr>
            <w:tcW w:w="130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8" w:left="9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Long</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498"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Akibat</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Audit</w:t>
            </w:r>
          </w:p>
        </w:tc>
      </w:tr>
      <w:tr>
        <w:trPr>
          <w:trHeight w:val="617"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250" w:left="278"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Rekomendasi</w:t>
            </w:r>
          </w:p>
        </w:tc>
        <w:tc>
          <w:tcPr>
            <w:tcW w:w="130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68" w:left="9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Long</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501"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Rekomendasi</w:t>
            </w:r>
            <w:r>
              <w:rPr>
                <w:rFonts w:ascii="Arial MT" w:hAnsi="Arial MT" w:cs="Arial MT" w:eastAsia="Arial MT"/>
                <w:color w:val="auto"/>
                <w:spacing w:val="-13"/>
                <w:position w:val="0"/>
                <w:sz w:val="22"/>
                <w:shd w:fill="auto" w:val="clear"/>
              </w:rPr>
              <w:t xml:space="preserve"> </w:t>
            </w:r>
            <w:r>
              <w:rPr>
                <w:rFonts w:ascii="Arial MT" w:hAnsi="Arial MT" w:cs="Arial MT" w:eastAsia="Arial MT"/>
                <w:color w:val="auto"/>
                <w:spacing w:val="0"/>
                <w:position w:val="0"/>
                <w:sz w:val="22"/>
                <w:shd w:fill="auto" w:val="clear"/>
              </w:rPr>
              <w:t xml:space="preserve">Audit</w:t>
            </w:r>
          </w:p>
        </w:tc>
      </w:tr>
      <w:tr>
        <w:trPr>
          <w:trHeight w:val="618"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50" w:left="27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Created_by</w:t>
            </w:r>
          </w:p>
        </w:tc>
        <w:tc>
          <w:tcPr>
            <w:tcW w:w="130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8" w:left="9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Char</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6"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Identitas</w:t>
            </w:r>
            <w:r>
              <w:rPr>
                <w:rFonts w:ascii="Arial MT" w:hAnsi="Arial MT" w:cs="Arial MT" w:eastAsia="Arial MT"/>
                <w:color w:val="auto"/>
                <w:spacing w:val="-11"/>
                <w:position w:val="0"/>
                <w:sz w:val="22"/>
                <w:shd w:fill="auto" w:val="clear"/>
              </w:rPr>
              <w:t xml:space="preserve"> </w:t>
            </w:r>
            <w:r>
              <w:rPr>
                <w:rFonts w:ascii="Arial MT" w:hAnsi="Arial MT" w:cs="Arial MT" w:eastAsia="Arial MT"/>
                <w:color w:val="auto"/>
                <w:spacing w:val="0"/>
                <w:position w:val="0"/>
                <w:sz w:val="22"/>
                <w:shd w:fill="auto" w:val="clear"/>
              </w:rPr>
              <w:t xml:space="preserve">pembuat</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r>
        <w:trPr>
          <w:trHeight w:val="618"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50" w:left="270"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Modified_by</w:t>
            </w:r>
          </w:p>
        </w:tc>
        <w:tc>
          <w:tcPr>
            <w:tcW w:w="130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8" w:left="9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Char</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4"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Identitas</w:t>
            </w:r>
            <w:r>
              <w:rPr>
                <w:rFonts w:ascii="Arial MT" w:hAnsi="Arial MT" w:cs="Arial MT" w:eastAsia="Arial MT"/>
                <w:color w:val="auto"/>
                <w:spacing w:val="-12"/>
                <w:position w:val="0"/>
                <w:sz w:val="22"/>
                <w:shd w:fill="auto" w:val="clear"/>
              </w:rPr>
              <w:t xml:space="preserve"> </w:t>
            </w:r>
            <w:r>
              <w:rPr>
                <w:rFonts w:ascii="Arial MT" w:hAnsi="Arial MT" w:cs="Arial MT" w:eastAsia="Arial MT"/>
                <w:color w:val="auto"/>
                <w:spacing w:val="0"/>
                <w:position w:val="0"/>
                <w:sz w:val="22"/>
                <w:shd w:fill="auto" w:val="clear"/>
              </w:rPr>
              <w:t xml:space="preserve">pengubah</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r>
        <w:trPr>
          <w:trHeight w:val="618"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250" w:left="269"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Created_at</w:t>
            </w:r>
          </w:p>
        </w:tc>
        <w:tc>
          <w:tcPr>
            <w:tcW w:w="130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69" w:left="9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Timestamp</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501"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dan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waktu</w:t>
            </w:r>
            <w:r>
              <w:rPr>
                <w:rFonts w:ascii="Arial MT" w:hAnsi="Arial MT" w:cs="Arial MT" w:eastAsia="Arial MT"/>
                <w:color w:val="auto"/>
                <w:spacing w:val="-8"/>
                <w:position w:val="0"/>
                <w:sz w:val="22"/>
                <w:shd w:fill="auto" w:val="clear"/>
              </w:rPr>
              <w:t xml:space="preserve"> </w:t>
            </w:r>
            <w:r>
              <w:rPr>
                <w:rFonts w:ascii="Arial MT" w:hAnsi="Arial MT" w:cs="Arial MT" w:eastAsia="Arial MT"/>
                <w:color w:val="auto"/>
                <w:spacing w:val="0"/>
                <w:position w:val="0"/>
                <w:sz w:val="22"/>
                <w:shd w:fill="auto" w:val="clear"/>
              </w:rPr>
              <w:t xml:space="preserve">pembuatan</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r>
        <w:trPr>
          <w:trHeight w:val="618" w:hRule="auto"/>
          <w:jc w:val="left"/>
        </w:trPr>
        <w:tc>
          <w:tcPr>
            <w:tcW w:w="1925"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50" w:left="269"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Updated_at</w:t>
            </w:r>
          </w:p>
        </w:tc>
        <w:tc>
          <w:tcPr>
            <w:tcW w:w="1306"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9" w:left="9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Timestamp</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6" w:left="521"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dan</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waktu</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perubahan</w:t>
            </w:r>
            <w:r>
              <w:rPr>
                <w:rFonts w:ascii="Arial MT" w:hAnsi="Arial MT" w:cs="Arial MT" w:eastAsia="Arial MT"/>
                <w:color w:val="auto"/>
                <w:spacing w:val="-9"/>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bl>
    <w:p>
      <w:pPr>
        <w:spacing w:before="1" w:after="0" w:line="240"/>
        <w:ind w:right="3151" w:left="3132" w:firstLine="0"/>
        <w:jc w:val="center"/>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Tabel</w:t>
      </w:r>
      <w:r>
        <w:rPr>
          <w:rFonts w:ascii="Segoe UI" w:hAnsi="Segoe UI" w:cs="Segoe UI" w:eastAsia="Segoe UI"/>
          <w:color w:val="auto"/>
          <w:spacing w:val="-4"/>
          <w:position w:val="0"/>
          <w:sz w:val="18"/>
          <w:shd w:fill="auto" w:val="clear"/>
        </w:rPr>
        <w:t xml:space="preserve"> </w:t>
      </w:r>
      <w:r>
        <w:rPr>
          <w:rFonts w:ascii="Segoe UI" w:hAnsi="Segoe UI" w:cs="Segoe UI" w:eastAsia="Segoe UI"/>
          <w:color w:val="auto"/>
          <w:spacing w:val="0"/>
          <w:position w:val="0"/>
          <w:sz w:val="18"/>
          <w:shd w:fill="auto" w:val="clear"/>
        </w:rPr>
        <w:t xml:space="preserve">12</w:t>
      </w:r>
      <w:r>
        <w:rPr>
          <w:rFonts w:ascii="Segoe UI" w:hAnsi="Segoe UI" w:cs="Segoe UI" w:eastAsia="Segoe UI"/>
          <w:color w:val="auto"/>
          <w:spacing w:val="-1"/>
          <w:position w:val="0"/>
          <w:sz w:val="18"/>
          <w:shd w:fill="auto" w:val="clear"/>
        </w:rPr>
        <w:t xml:space="preserve"> </w:t>
      </w:r>
      <w:r>
        <w:rPr>
          <w:rFonts w:ascii="Segoe UI" w:hAnsi="Segoe UI" w:cs="Segoe UI" w:eastAsia="Segoe UI"/>
          <w:color w:val="auto"/>
          <w:spacing w:val="0"/>
          <w:position w:val="0"/>
          <w:sz w:val="18"/>
          <w:shd w:fill="auto" w:val="clear"/>
        </w:rPr>
        <w:t xml:space="preserve">Entity</w:t>
      </w:r>
      <w:r>
        <w:rPr>
          <w:rFonts w:ascii="Segoe UI" w:hAnsi="Segoe UI" w:cs="Segoe UI" w:eastAsia="Segoe UI"/>
          <w:color w:val="auto"/>
          <w:spacing w:val="-1"/>
          <w:position w:val="0"/>
          <w:sz w:val="18"/>
          <w:shd w:fill="auto" w:val="clear"/>
        </w:rPr>
        <w:t xml:space="preserve"> </w:t>
      </w:r>
      <w:r>
        <w:rPr>
          <w:rFonts w:ascii="Segoe UI" w:hAnsi="Segoe UI" w:cs="Segoe UI" w:eastAsia="Segoe UI"/>
          <w:color w:val="auto"/>
          <w:spacing w:val="0"/>
          <w:position w:val="0"/>
          <w:sz w:val="18"/>
          <w:shd w:fill="auto" w:val="clear"/>
        </w:rPr>
        <w:t xml:space="preserve">Tabel</w:t>
      </w:r>
      <w:r>
        <w:rPr>
          <w:rFonts w:ascii="Segoe UI" w:hAnsi="Segoe UI" w:cs="Segoe UI" w:eastAsia="Segoe UI"/>
          <w:color w:val="auto"/>
          <w:spacing w:val="-4"/>
          <w:position w:val="0"/>
          <w:sz w:val="18"/>
          <w:shd w:fill="auto" w:val="clear"/>
        </w:rPr>
        <w:t xml:space="preserve"> </w:t>
      </w:r>
      <w:r>
        <w:rPr>
          <w:rFonts w:ascii="Segoe UI" w:hAnsi="Segoe UI" w:cs="Segoe UI" w:eastAsia="Segoe UI"/>
          <w:color w:val="auto"/>
          <w:spacing w:val="0"/>
          <w:position w:val="0"/>
          <w:sz w:val="18"/>
          <w:shd w:fill="auto" w:val="clear"/>
        </w:rPr>
        <w:t xml:space="preserve">TAO</w:t>
      </w: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8" w:after="0" w:line="240"/>
        <w:ind w:right="0" w:left="0" w:firstLine="0"/>
        <w:jc w:val="left"/>
        <w:rPr>
          <w:rFonts w:ascii="Segoe UI" w:hAnsi="Segoe UI" w:cs="Segoe UI" w:eastAsia="Segoe UI"/>
          <w:color w:val="auto"/>
          <w:spacing w:val="0"/>
          <w:position w:val="0"/>
          <w:sz w:val="7"/>
          <w:shd w:fill="auto" w:val="clear"/>
        </w:rPr>
      </w:pPr>
    </w:p>
    <w:p>
      <w:pPr>
        <w:numPr>
          <w:ilvl w:val="0"/>
          <w:numId w:val="492"/>
        </w:numPr>
        <w:tabs>
          <w:tab w:val="left" w:pos="640" w:leader="none"/>
        </w:tabs>
        <w:spacing w:before="92" w:after="0" w:line="240"/>
        <w:ind w:right="0" w:left="640" w:hanging="404"/>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Tabel</w:t>
      </w:r>
      <w:r>
        <w:rPr>
          <w:rFonts w:ascii="Arial MT" w:hAnsi="Arial MT" w:cs="Arial MT" w:eastAsia="Arial MT"/>
          <w:color w:val="auto"/>
          <w:spacing w:val="-7"/>
          <w:position w:val="0"/>
          <w:sz w:val="24"/>
          <w:shd w:fill="auto" w:val="clear"/>
        </w:rPr>
        <w:t xml:space="preserve"> </w:t>
      </w:r>
      <w:r>
        <w:rPr>
          <w:rFonts w:ascii="Arial MT" w:hAnsi="Arial MT" w:cs="Arial MT" w:eastAsia="Arial MT"/>
          <w:color w:val="auto"/>
          <w:spacing w:val="0"/>
          <w:position w:val="0"/>
          <w:sz w:val="24"/>
          <w:shd w:fill="auto" w:val="clear"/>
        </w:rPr>
        <w:t xml:space="preserve">FAO</w:t>
      </w:r>
    </w:p>
    <w:p>
      <w:pPr>
        <w:spacing w:before="6" w:after="1" w:line="240"/>
        <w:ind w:right="0" w:left="0" w:firstLine="0"/>
        <w:jc w:val="left"/>
        <w:rPr>
          <w:rFonts w:ascii="Arial MT" w:hAnsi="Arial MT" w:cs="Arial MT" w:eastAsia="Arial MT"/>
          <w:color w:val="auto"/>
          <w:spacing w:val="0"/>
          <w:position w:val="0"/>
          <w:sz w:val="26"/>
          <w:shd w:fill="auto" w:val="clear"/>
        </w:rPr>
      </w:pPr>
    </w:p>
    <w:tbl>
      <w:tblPr>
        <w:tblInd w:w="528" w:type="dxa"/>
      </w:tblPr>
      <w:tblGrid>
        <w:gridCol w:w="1930"/>
        <w:gridCol w:w="1301"/>
        <w:gridCol w:w="5051"/>
      </w:tblGrid>
      <w:tr>
        <w:trPr>
          <w:trHeight w:val="619"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21" w:left="239"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FAO_Id</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88"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Int</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2"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Primary</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Key</w:t>
            </w:r>
          </w:p>
        </w:tc>
      </w:tr>
      <w:tr>
        <w:trPr>
          <w:trHeight w:val="617"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21" w:left="239"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TAO_Id</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88"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Int</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6" w:left="520"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Foreign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Key</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dari</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tabel</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TAO</w:t>
            </w:r>
          </w:p>
        </w:tc>
      </w:tr>
      <w:tr>
        <w:trPr>
          <w:trHeight w:val="618"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221" w:left="23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Tgl_Mulai</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70"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Date</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506" w:left="520"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8"/>
                <w:position w:val="0"/>
                <w:sz w:val="22"/>
                <w:shd w:fill="auto" w:val="clear"/>
              </w:rPr>
              <w:t xml:space="preserve"> </w:t>
            </w:r>
            <w:r>
              <w:rPr>
                <w:rFonts w:ascii="Arial MT" w:hAnsi="Arial MT" w:cs="Arial MT" w:eastAsia="Arial MT"/>
                <w:color w:val="auto"/>
                <w:spacing w:val="0"/>
                <w:position w:val="0"/>
                <w:sz w:val="22"/>
                <w:shd w:fill="auto" w:val="clear"/>
              </w:rPr>
              <w:t xml:space="preserve">Mulai</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TAO</w:t>
            </w:r>
          </w:p>
        </w:tc>
      </w:tr>
      <w:tr>
        <w:trPr>
          <w:trHeight w:val="618"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21" w:left="237"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Tgl_Revisi</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Date</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5"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revisi</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TAO</w:t>
            </w:r>
          </w:p>
        </w:tc>
      </w:tr>
      <w:tr>
        <w:trPr>
          <w:trHeight w:val="617"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09" w:left="239"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Tgl_Approval</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Date</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5"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8"/>
                <w:position w:val="0"/>
                <w:sz w:val="22"/>
                <w:shd w:fill="auto" w:val="clear"/>
              </w:rPr>
              <w:t xml:space="preserve"> </w:t>
            </w:r>
            <w:r>
              <w:rPr>
                <w:rFonts w:ascii="Arial MT" w:hAnsi="Arial MT" w:cs="Arial MT" w:eastAsia="Arial MT"/>
                <w:color w:val="auto"/>
                <w:spacing w:val="0"/>
                <w:position w:val="0"/>
                <w:sz w:val="22"/>
                <w:shd w:fill="auto" w:val="clear"/>
              </w:rPr>
              <w:t xml:space="preserve">Approval</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TAO</w:t>
            </w:r>
          </w:p>
        </w:tc>
      </w:tr>
      <w:tr>
        <w:trPr>
          <w:trHeight w:val="624"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250" w:left="270" w:firstLine="0"/>
              <w:jc w:val="center"/>
              <w:rPr>
                <w:color w:val="auto"/>
                <w:spacing w:val="0"/>
                <w:position w:val="0"/>
                <w:sz w:val="22"/>
                <w:shd w:fill="auto" w:val="clear"/>
              </w:rPr>
            </w:pPr>
            <w:r>
              <w:rPr>
                <w:rFonts w:ascii="Arial MT" w:hAnsi="Arial MT" w:cs="Arial MT" w:eastAsia="Arial MT"/>
                <w:color w:val="auto"/>
                <w:spacing w:val="0"/>
                <w:position w:val="0"/>
                <w:sz w:val="22"/>
                <w:shd w:fill="auto" w:val="clear"/>
              </w:rPr>
              <w:t xml:space="preserve">Kondisi</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68" w:left="96" w:firstLine="0"/>
              <w:jc w:val="center"/>
              <w:rPr>
                <w:color w:val="auto"/>
                <w:spacing w:val="0"/>
                <w:position w:val="0"/>
                <w:sz w:val="22"/>
                <w:shd w:fill="auto" w:val="clear"/>
              </w:rPr>
            </w:pPr>
            <w:r>
              <w:rPr>
                <w:rFonts w:ascii="Arial MT" w:hAnsi="Arial MT" w:cs="Arial MT" w:eastAsia="Arial MT"/>
                <w:color w:val="auto"/>
                <w:spacing w:val="0"/>
                <w:position w:val="0"/>
                <w:sz w:val="22"/>
                <w:shd w:fill="auto" w:val="clear"/>
              </w:rPr>
              <w:t xml:space="preserve">Long</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center"/>
          </w:tcPr>
          <w:p>
            <w:pPr>
              <w:spacing w:before="0" w:after="0" w:line="240"/>
              <w:ind w:right="505" w:left="524" w:firstLine="0"/>
              <w:jc w:val="center"/>
              <w:rPr>
                <w:color w:val="auto"/>
                <w:spacing w:val="0"/>
                <w:position w:val="0"/>
                <w:sz w:val="22"/>
                <w:shd w:fill="auto" w:val="clear"/>
              </w:rPr>
            </w:pPr>
            <w:r>
              <w:rPr>
                <w:rFonts w:ascii="Arial MT" w:hAnsi="Arial MT" w:cs="Arial MT" w:eastAsia="Arial MT"/>
                <w:color w:val="auto"/>
                <w:spacing w:val="0"/>
                <w:position w:val="0"/>
                <w:sz w:val="22"/>
                <w:shd w:fill="auto" w:val="clear"/>
              </w:rPr>
              <w:t xml:space="preserve">Kondisi objek pemeriksaan saat ini</w:t>
            </w:r>
          </w:p>
        </w:tc>
      </w:tr>
      <w:tr>
        <w:trPr>
          <w:trHeight w:val="624"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50" w:left="270"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Kriteria</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8" w:left="9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Long</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5"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Kriteria</w:t>
            </w:r>
            <w:r>
              <w:rPr>
                <w:rFonts w:ascii="Arial MT" w:hAnsi="Arial MT" w:cs="Arial MT" w:eastAsia="Arial MT"/>
                <w:color w:val="auto"/>
                <w:spacing w:val="-11"/>
                <w:position w:val="0"/>
                <w:sz w:val="22"/>
                <w:shd w:fill="auto" w:val="clear"/>
              </w:rPr>
              <w:t xml:space="preserve"> </w:t>
            </w:r>
            <w:r>
              <w:rPr>
                <w:rFonts w:ascii="Arial MT" w:hAnsi="Arial MT" w:cs="Arial MT" w:eastAsia="Arial MT"/>
                <w:color w:val="auto"/>
                <w:spacing w:val="0"/>
                <w:position w:val="0"/>
                <w:sz w:val="22"/>
                <w:shd w:fill="auto" w:val="clear"/>
              </w:rPr>
              <w:t xml:space="preserve">Audit</w:t>
            </w:r>
          </w:p>
        </w:tc>
      </w:tr>
      <w:tr>
        <w:trPr>
          <w:trHeight w:val="617"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50" w:left="270"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Sebab</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8" w:left="9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Long</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5"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Sebab</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Audit</w:t>
            </w:r>
          </w:p>
        </w:tc>
      </w:tr>
      <w:tr>
        <w:trPr>
          <w:trHeight w:val="617"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50" w:left="269"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Akibat</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8" w:left="9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Long</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9"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498"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Akibat</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Audit</w:t>
            </w:r>
          </w:p>
        </w:tc>
      </w:tr>
      <w:tr>
        <w:trPr>
          <w:trHeight w:val="619"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250" w:left="278"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Rekomendasi</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68" w:left="9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Long</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501"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Rekomendasi</w:t>
            </w:r>
            <w:r>
              <w:rPr>
                <w:rFonts w:ascii="Arial MT" w:hAnsi="Arial MT" w:cs="Arial MT" w:eastAsia="Arial MT"/>
                <w:color w:val="auto"/>
                <w:spacing w:val="-13"/>
                <w:position w:val="0"/>
                <w:sz w:val="22"/>
                <w:shd w:fill="auto" w:val="clear"/>
              </w:rPr>
              <w:t xml:space="preserve"> </w:t>
            </w:r>
            <w:r>
              <w:rPr>
                <w:rFonts w:ascii="Arial MT" w:hAnsi="Arial MT" w:cs="Arial MT" w:eastAsia="Arial MT"/>
                <w:color w:val="auto"/>
                <w:spacing w:val="0"/>
                <w:position w:val="0"/>
                <w:sz w:val="22"/>
                <w:shd w:fill="auto" w:val="clear"/>
              </w:rPr>
              <w:t xml:space="preserve">Audit</w:t>
            </w:r>
          </w:p>
        </w:tc>
      </w:tr>
      <w:tr>
        <w:trPr>
          <w:trHeight w:val="617"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221" w:left="23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Created_by</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69"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Char</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506"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Identitas</w:t>
            </w:r>
            <w:r>
              <w:rPr>
                <w:rFonts w:ascii="Arial MT" w:hAnsi="Arial MT" w:cs="Arial MT" w:eastAsia="Arial MT"/>
                <w:color w:val="auto"/>
                <w:spacing w:val="-11"/>
                <w:position w:val="0"/>
                <w:sz w:val="22"/>
                <w:shd w:fill="auto" w:val="clear"/>
              </w:rPr>
              <w:t xml:space="preserve"> </w:t>
            </w:r>
            <w:r>
              <w:rPr>
                <w:rFonts w:ascii="Arial MT" w:hAnsi="Arial MT" w:cs="Arial MT" w:eastAsia="Arial MT"/>
                <w:color w:val="auto"/>
                <w:spacing w:val="0"/>
                <w:position w:val="0"/>
                <w:sz w:val="22"/>
                <w:shd w:fill="auto" w:val="clear"/>
              </w:rPr>
              <w:t xml:space="preserve">pembuat</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r>
        <w:trPr>
          <w:trHeight w:val="618"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21" w:left="23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Modified_by</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9"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Char</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6" w:left="521"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Identitas</w:t>
            </w:r>
            <w:r>
              <w:rPr>
                <w:rFonts w:ascii="Arial MT" w:hAnsi="Arial MT" w:cs="Arial MT" w:eastAsia="Arial MT"/>
                <w:color w:val="auto"/>
                <w:spacing w:val="-13"/>
                <w:position w:val="0"/>
                <w:sz w:val="22"/>
                <w:shd w:fill="auto" w:val="clear"/>
              </w:rPr>
              <w:t xml:space="preserve"> </w:t>
            </w:r>
            <w:r>
              <w:rPr>
                <w:rFonts w:ascii="Arial MT" w:hAnsi="Arial MT" w:cs="Arial MT" w:eastAsia="Arial MT"/>
                <w:color w:val="auto"/>
                <w:spacing w:val="0"/>
                <w:position w:val="0"/>
                <w:sz w:val="22"/>
                <w:shd w:fill="auto" w:val="clear"/>
              </w:rPr>
              <w:t xml:space="preserve">pengubah</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r>
        <w:trPr>
          <w:trHeight w:val="618"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21" w:left="235"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Created_at</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Timestamp</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6" w:left="519"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dan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waktu</w:t>
            </w:r>
            <w:r>
              <w:rPr>
                <w:rFonts w:ascii="Arial MT" w:hAnsi="Arial MT" w:cs="Arial MT" w:eastAsia="Arial MT"/>
                <w:color w:val="auto"/>
                <w:spacing w:val="-10"/>
                <w:position w:val="0"/>
                <w:sz w:val="22"/>
                <w:shd w:fill="auto" w:val="clear"/>
              </w:rPr>
              <w:t xml:space="preserve"> </w:t>
            </w:r>
            <w:r>
              <w:rPr>
                <w:rFonts w:ascii="Arial MT" w:hAnsi="Arial MT" w:cs="Arial MT" w:eastAsia="Arial MT"/>
                <w:color w:val="auto"/>
                <w:spacing w:val="0"/>
                <w:position w:val="0"/>
                <w:sz w:val="22"/>
                <w:shd w:fill="auto" w:val="clear"/>
              </w:rPr>
              <w:t xml:space="preserve">pembuatan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r>
        <w:trPr>
          <w:trHeight w:val="623"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MT" w:hAnsi="Arial MT" w:cs="Arial MT" w:eastAsia="Arial MT"/>
                <w:color w:val="auto"/>
                <w:spacing w:val="0"/>
                <w:position w:val="0"/>
                <w:sz w:val="21"/>
                <w:shd w:fill="auto" w:val="clear"/>
              </w:rPr>
            </w:pPr>
          </w:p>
          <w:p>
            <w:pPr>
              <w:spacing w:before="0" w:after="0" w:line="240"/>
              <w:ind w:right="221" w:left="235"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Updated_at</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MT" w:hAnsi="Arial MT" w:cs="Arial MT" w:eastAsia="Arial MT"/>
                <w:color w:val="auto"/>
                <w:spacing w:val="0"/>
                <w:position w:val="0"/>
                <w:sz w:val="21"/>
                <w:shd w:fill="auto" w:val="clear"/>
              </w:rPr>
            </w:pPr>
          </w:p>
          <w:p>
            <w:pPr>
              <w:spacing w:before="0" w:after="0" w:line="240"/>
              <w:ind w:right="70"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Timestamp</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MT" w:hAnsi="Arial MT" w:cs="Arial MT" w:eastAsia="Arial MT"/>
                <w:color w:val="auto"/>
                <w:spacing w:val="0"/>
                <w:position w:val="0"/>
                <w:sz w:val="21"/>
                <w:shd w:fill="auto" w:val="clear"/>
              </w:rPr>
            </w:pPr>
          </w:p>
          <w:p>
            <w:pPr>
              <w:spacing w:before="0" w:after="0" w:line="240"/>
              <w:ind w:right="506" w:left="521"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dan</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waktu</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perubahan</w:t>
            </w:r>
            <w:r>
              <w:rPr>
                <w:rFonts w:ascii="Arial MT" w:hAnsi="Arial MT" w:cs="Arial MT" w:eastAsia="Arial MT"/>
                <w:color w:val="auto"/>
                <w:spacing w:val="-9"/>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bl>
    <w:p>
      <w:pPr>
        <w:spacing w:before="0" w:after="0" w:line="240"/>
        <w:ind w:right="3151" w:left="3132" w:firstLine="0"/>
        <w:jc w:val="center"/>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Tabel</w:t>
      </w:r>
      <w:r>
        <w:rPr>
          <w:rFonts w:ascii="Segoe UI" w:hAnsi="Segoe UI" w:cs="Segoe UI" w:eastAsia="Segoe UI"/>
          <w:color w:val="auto"/>
          <w:spacing w:val="-3"/>
          <w:position w:val="0"/>
          <w:sz w:val="18"/>
          <w:shd w:fill="auto" w:val="clear"/>
        </w:rPr>
        <w:t xml:space="preserve"> </w:t>
      </w:r>
      <w:r>
        <w:rPr>
          <w:rFonts w:ascii="Segoe UI" w:hAnsi="Segoe UI" w:cs="Segoe UI" w:eastAsia="Segoe UI"/>
          <w:color w:val="auto"/>
          <w:spacing w:val="0"/>
          <w:position w:val="0"/>
          <w:sz w:val="18"/>
          <w:shd w:fill="auto" w:val="clear"/>
        </w:rPr>
        <w:t xml:space="preserve">13</w:t>
      </w:r>
      <w:r>
        <w:rPr>
          <w:rFonts w:ascii="Segoe UI" w:hAnsi="Segoe UI" w:cs="Segoe UI" w:eastAsia="Segoe UI"/>
          <w:color w:val="auto"/>
          <w:spacing w:val="-1"/>
          <w:position w:val="0"/>
          <w:sz w:val="18"/>
          <w:shd w:fill="auto" w:val="clear"/>
        </w:rPr>
        <w:t xml:space="preserve"> </w:t>
      </w:r>
      <w:r>
        <w:rPr>
          <w:rFonts w:ascii="Segoe UI" w:hAnsi="Segoe UI" w:cs="Segoe UI" w:eastAsia="Segoe UI"/>
          <w:color w:val="auto"/>
          <w:spacing w:val="0"/>
          <w:position w:val="0"/>
          <w:sz w:val="18"/>
          <w:shd w:fill="auto" w:val="clear"/>
        </w:rPr>
        <w:t xml:space="preserve">Entity</w:t>
      </w:r>
      <w:r>
        <w:rPr>
          <w:rFonts w:ascii="Segoe UI" w:hAnsi="Segoe UI" w:cs="Segoe UI" w:eastAsia="Segoe UI"/>
          <w:color w:val="auto"/>
          <w:spacing w:val="-3"/>
          <w:position w:val="0"/>
          <w:sz w:val="18"/>
          <w:shd w:fill="auto" w:val="clear"/>
        </w:rPr>
        <w:t xml:space="preserve"> </w:t>
      </w:r>
      <w:r>
        <w:rPr>
          <w:rFonts w:ascii="Segoe UI" w:hAnsi="Segoe UI" w:cs="Segoe UI" w:eastAsia="Segoe UI"/>
          <w:color w:val="auto"/>
          <w:spacing w:val="0"/>
          <w:position w:val="0"/>
          <w:sz w:val="18"/>
          <w:shd w:fill="auto" w:val="clear"/>
        </w:rPr>
        <w:t xml:space="preserve">Tabel</w:t>
      </w:r>
      <w:r>
        <w:rPr>
          <w:rFonts w:ascii="Segoe UI" w:hAnsi="Segoe UI" w:cs="Segoe UI" w:eastAsia="Segoe UI"/>
          <w:color w:val="auto"/>
          <w:spacing w:val="-2"/>
          <w:position w:val="0"/>
          <w:sz w:val="18"/>
          <w:shd w:fill="auto" w:val="clear"/>
        </w:rPr>
        <w:t xml:space="preserve"> </w:t>
      </w:r>
      <w:r>
        <w:rPr>
          <w:rFonts w:ascii="Segoe UI" w:hAnsi="Segoe UI" w:cs="Segoe UI" w:eastAsia="Segoe UI"/>
          <w:color w:val="auto"/>
          <w:spacing w:val="0"/>
          <w:position w:val="0"/>
          <w:sz w:val="18"/>
          <w:shd w:fill="auto" w:val="clear"/>
        </w:rPr>
        <w:t xml:space="preserve">FAO</w:t>
      </w: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8" w:after="0" w:line="240"/>
        <w:ind w:right="0" w:left="0" w:firstLine="0"/>
        <w:jc w:val="left"/>
        <w:rPr>
          <w:rFonts w:ascii="Segoe UI" w:hAnsi="Segoe UI" w:cs="Segoe UI" w:eastAsia="Segoe UI"/>
          <w:color w:val="auto"/>
          <w:spacing w:val="0"/>
          <w:position w:val="0"/>
          <w:sz w:val="7"/>
          <w:shd w:fill="auto" w:val="clear"/>
        </w:rPr>
      </w:pPr>
    </w:p>
    <w:p>
      <w:pPr>
        <w:numPr>
          <w:ilvl w:val="0"/>
          <w:numId w:val="603"/>
        </w:numPr>
        <w:tabs>
          <w:tab w:val="left" w:pos="640" w:leader="none"/>
        </w:tabs>
        <w:spacing w:before="92" w:after="0" w:line="240"/>
        <w:ind w:right="0" w:left="640" w:hanging="404"/>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Tabel</w:t>
      </w:r>
      <w:r>
        <w:rPr>
          <w:rFonts w:ascii="Arial MT" w:hAnsi="Arial MT" w:cs="Arial MT" w:eastAsia="Arial MT"/>
          <w:color w:val="auto"/>
          <w:spacing w:val="-13"/>
          <w:position w:val="0"/>
          <w:sz w:val="24"/>
          <w:shd w:fill="auto" w:val="clear"/>
        </w:rPr>
        <w:t xml:space="preserve"> </w:t>
      </w:r>
      <w:r>
        <w:rPr>
          <w:rFonts w:ascii="Arial MT" w:hAnsi="Arial MT" w:cs="Arial MT" w:eastAsia="Arial MT"/>
          <w:color w:val="auto"/>
          <w:spacing w:val="0"/>
          <w:position w:val="0"/>
          <w:sz w:val="24"/>
          <w:shd w:fill="auto" w:val="clear"/>
        </w:rPr>
        <w:t xml:space="preserve">Tindak_Lanjut</w:t>
      </w:r>
    </w:p>
    <w:p>
      <w:pPr>
        <w:spacing w:before="6" w:after="1" w:line="240"/>
        <w:ind w:right="0" w:left="0" w:firstLine="0"/>
        <w:jc w:val="left"/>
        <w:rPr>
          <w:rFonts w:ascii="Arial MT" w:hAnsi="Arial MT" w:cs="Arial MT" w:eastAsia="Arial MT"/>
          <w:color w:val="auto"/>
          <w:spacing w:val="0"/>
          <w:position w:val="0"/>
          <w:sz w:val="26"/>
          <w:shd w:fill="auto" w:val="clear"/>
        </w:rPr>
      </w:pPr>
    </w:p>
    <w:tbl>
      <w:tblPr>
        <w:tblInd w:w="528" w:type="dxa"/>
      </w:tblPr>
      <w:tblGrid>
        <w:gridCol w:w="1930"/>
        <w:gridCol w:w="1301"/>
        <w:gridCol w:w="5051"/>
      </w:tblGrid>
      <w:tr>
        <w:trPr>
          <w:trHeight w:val="619"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221" w:left="229" w:firstLine="0"/>
              <w:jc w:val="center"/>
              <w:rPr>
                <w:color w:val="auto"/>
                <w:spacing w:val="0"/>
                <w:position w:val="0"/>
                <w:shd w:fill="auto" w:val="clear"/>
              </w:rPr>
            </w:pPr>
            <w:r>
              <w:rPr>
                <w:rFonts w:ascii="Arial" w:hAnsi="Arial" w:cs="Arial" w:eastAsia="Arial"/>
                <w:b/>
                <w:color w:val="auto"/>
                <w:spacing w:val="0"/>
                <w:position w:val="0"/>
                <w:sz w:val="22"/>
                <w:shd w:fill="auto" w:val="clear"/>
              </w:rPr>
              <w:t xml:space="preserve">Nama</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70" w:left="87" w:firstLine="0"/>
              <w:jc w:val="center"/>
              <w:rPr>
                <w:color w:val="auto"/>
                <w:position w:val="0"/>
                <w:shd w:fill="auto" w:val="clear"/>
              </w:rPr>
            </w:pPr>
            <w:r>
              <w:rPr>
                <w:rFonts w:ascii="Arial" w:hAnsi="Arial" w:cs="Arial" w:eastAsia="Arial"/>
                <w:b/>
                <w:color w:val="auto"/>
                <w:spacing w:val="0"/>
                <w:position w:val="0"/>
                <w:sz w:val="22"/>
                <w:shd w:fill="auto" w:val="clear"/>
              </w:rPr>
              <w:t xml:space="preserve">Tipe</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Data</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505" w:left="524" w:firstLine="0"/>
              <w:jc w:val="center"/>
              <w:rPr>
                <w:color w:val="auto"/>
                <w:spacing w:val="0"/>
                <w:position w:val="0"/>
                <w:shd w:fill="auto" w:val="clear"/>
              </w:rPr>
            </w:pPr>
            <w:r>
              <w:rPr>
                <w:rFonts w:ascii="Arial" w:hAnsi="Arial" w:cs="Arial" w:eastAsia="Arial"/>
                <w:b/>
                <w:color w:val="auto"/>
                <w:spacing w:val="0"/>
                <w:position w:val="0"/>
                <w:sz w:val="22"/>
                <w:shd w:fill="auto" w:val="clear"/>
              </w:rPr>
              <w:t xml:space="preserve">Deskripsi</w:t>
            </w:r>
          </w:p>
        </w:tc>
      </w:tr>
      <w:tr>
        <w:trPr>
          <w:trHeight w:val="617"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21" w:left="23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TL_Id</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88"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Int</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2"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Primary</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Key</w:t>
            </w:r>
          </w:p>
        </w:tc>
      </w:tr>
      <w:tr>
        <w:trPr>
          <w:trHeight w:val="618"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0" w:left="589" w:firstLine="0"/>
              <w:jc w:val="left"/>
              <w:rPr>
                <w:color w:val="auto"/>
                <w:spacing w:val="0"/>
                <w:position w:val="0"/>
                <w:shd w:fill="auto" w:val="clear"/>
              </w:rPr>
            </w:pPr>
            <w:r>
              <w:rPr>
                <w:rFonts w:ascii="Arial MT" w:hAnsi="Arial MT" w:cs="Arial MT" w:eastAsia="Arial MT"/>
                <w:color w:val="auto"/>
                <w:spacing w:val="0"/>
                <w:position w:val="0"/>
                <w:sz w:val="22"/>
                <w:shd w:fill="auto" w:val="clear"/>
              </w:rPr>
              <w:t xml:space="preserve">FAO_Id</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70" w:left="88"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Int</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506" w:left="518"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Foreign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Key</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dari</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tabel</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FAO</w:t>
            </w:r>
          </w:p>
        </w:tc>
      </w:tr>
      <w:tr>
        <w:trPr>
          <w:trHeight w:val="618"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565" w:firstLine="0"/>
              <w:jc w:val="left"/>
              <w:rPr>
                <w:color w:val="auto"/>
                <w:spacing w:val="0"/>
                <w:position w:val="0"/>
                <w:shd w:fill="auto" w:val="clear"/>
              </w:rPr>
            </w:pPr>
            <w:r>
              <w:rPr>
                <w:rFonts w:ascii="Arial MT" w:hAnsi="Arial MT" w:cs="Arial MT" w:eastAsia="Arial MT"/>
                <w:color w:val="auto"/>
                <w:spacing w:val="0"/>
                <w:position w:val="0"/>
                <w:sz w:val="22"/>
                <w:shd w:fill="auto" w:val="clear"/>
              </w:rPr>
              <w:t xml:space="preserve">Temuan</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87"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Long</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5"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Data</w:t>
            </w:r>
            <w:r>
              <w:rPr>
                <w:rFonts w:ascii="Arial MT" w:hAnsi="Arial MT" w:cs="Arial MT" w:eastAsia="Arial MT"/>
                <w:color w:val="auto"/>
                <w:spacing w:val="-10"/>
                <w:position w:val="0"/>
                <w:sz w:val="22"/>
                <w:shd w:fill="auto" w:val="clear"/>
              </w:rPr>
              <w:t xml:space="preserve"> </w:t>
            </w:r>
            <w:r>
              <w:rPr>
                <w:rFonts w:ascii="Arial MT" w:hAnsi="Arial MT" w:cs="Arial MT" w:eastAsia="Arial MT"/>
                <w:color w:val="auto"/>
                <w:spacing w:val="0"/>
                <w:position w:val="0"/>
                <w:sz w:val="22"/>
                <w:shd w:fill="auto" w:val="clear"/>
              </w:rPr>
              <w:t xml:space="preserve">temuan</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audit</w:t>
            </w:r>
          </w:p>
        </w:tc>
      </w:tr>
      <w:tr>
        <w:trPr>
          <w:trHeight w:val="617"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73" w:left="0" w:firstLine="0"/>
              <w:jc w:val="right"/>
              <w:rPr>
                <w:color w:val="auto"/>
                <w:spacing w:val="0"/>
                <w:position w:val="0"/>
                <w:shd w:fill="auto" w:val="clear"/>
              </w:rPr>
            </w:pPr>
            <w:r>
              <w:rPr>
                <w:rFonts w:ascii="Arial MT" w:hAnsi="Arial MT" w:cs="Arial MT" w:eastAsia="Arial MT"/>
                <w:color w:val="auto"/>
                <w:spacing w:val="0"/>
                <w:position w:val="0"/>
                <w:sz w:val="22"/>
                <w:shd w:fill="auto" w:val="clear"/>
              </w:rPr>
              <w:t xml:space="preserve">Rekomendasi</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87"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Long</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5"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Rekomendasi</w:t>
            </w:r>
            <w:r>
              <w:rPr>
                <w:rFonts w:ascii="Arial MT" w:hAnsi="Arial MT" w:cs="Arial MT" w:eastAsia="Arial MT"/>
                <w:color w:val="auto"/>
                <w:spacing w:val="-13"/>
                <w:position w:val="0"/>
                <w:sz w:val="22"/>
                <w:shd w:fill="auto" w:val="clear"/>
              </w:rPr>
              <w:t xml:space="preserve"> </w:t>
            </w:r>
            <w:r>
              <w:rPr>
                <w:rFonts w:ascii="Arial MT" w:hAnsi="Arial MT" w:cs="Arial MT" w:eastAsia="Arial MT"/>
                <w:color w:val="auto"/>
                <w:spacing w:val="0"/>
                <w:position w:val="0"/>
                <w:sz w:val="22"/>
                <w:shd w:fill="auto" w:val="clear"/>
              </w:rPr>
              <w:t xml:space="preserve">audit</w:t>
            </w:r>
          </w:p>
        </w:tc>
      </w:tr>
      <w:tr>
        <w:trPr>
          <w:trHeight w:val="624"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MT" w:hAnsi="Arial MT" w:cs="Arial MT" w:eastAsia="Arial MT"/>
                <w:color w:val="auto"/>
                <w:spacing w:val="0"/>
                <w:position w:val="0"/>
                <w:sz w:val="21"/>
                <w:shd w:fill="auto" w:val="clear"/>
              </w:rPr>
            </w:pPr>
          </w:p>
          <w:p>
            <w:pPr>
              <w:spacing w:before="0" w:after="0" w:line="240"/>
              <w:ind w:right="218" w:left="239"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PIC</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MT" w:hAnsi="Arial MT" w:cs="Arial MT" w:eastAsia="Arial MT"/>
                <w:color w:val="auto"/>
                <w:spacing w:val="0"/>
                <w:position w:val="0"/>
                <w:sz w:val="21"/>
                <w:shd w:fill="auto" w:val="clear"/>
              </w:rPr>
            </w:pPr>
          </w:p>
          <w:p>
            <w:pPr>
              <w:spacing w:before="0" w:after="0" w:line="240"/>
              <w:ind w:right="69"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Char</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MT" w:hAnsi="Arial MT" w:cs="Arial MT" w:eastAsia="Arial MT"/>
                <w:color w:val="auto"/>
                <w:spacing w:val="0"/>
                <w:position w:val="0"/>
                <w:sz w:val="21"/>
                <w:shd w:fill="auto" w:val="clear"/>
              </w:rPr>
            </w:pPr>
          </w:p>
          <w:p>
            <w:pPr>
              <w:spacing w:before="0" w:after="0" w:line="240"/>
              <w:ind w:right="506" w:left="522"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Penanggung</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Jawab</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tindak</w:t>
            </w:r>
            <w:r>
              <w:rPr>
                <w:rFonts w:ascii="Arial MT" w:hAnsi="Arial MT" w:cs="Arial MT" w:eastAsia="Arial MT"/>
                <w:color w:val="auto"/>
                <w:spacing w:val="-8"/>
                <w:position w:val="0"/>
                <w:sz w:val="22"/>
                <w:shd w:fill="auto" w:val="clear"/>
              </w:rPr>
              <w:t xml:space="preserve"> </w:t>
            </w:r>
            <w:r>
              <w:rPr>
                <w:rFonts w:ascii="Arial MT" w:hAnsi="Arial MT" w:cs="Arial MT" w:eastAsia="Arial MT"/>
                <w:color w:val="auto"/>
                <w:spacing w:val="0"/>
                <w:position w:val="0"/>
                <w:sz w:val="22"/>
                <w:shd w:fill="auto" w:val="clear"/>
              </w:rPr>
              <w:t xml:space="preserve">lanjut</w:t>
            </w:r>
          </w:p>
        </w:tc>
      </w:tr>
      <w:tr>
        <w:trPr>
          <w:trHeight w:val="617"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256" w:left="0" w:firstLine="0"/>
              <w:jc w:val="right"/>
              <w:rPr>
                <w:color w:val="auto"/>
                <w:spacing w:val="0"/>
                <w:position w:val="0"/>
                <w:shd w:fill="auto" w:val="clear"/>
              </w:rPr>
            </w:pPr>
            <w:r>
              <w:rPr>
                <w:rFonts w:ascii="Arial MT" w:hAnsi="Arial MT" w:cs="Arial MT" w:eastAsia="Arial MT"/>
                <w:color w:val="auto"/>
                <w:spacing w:val="0"/>
                <w:position w:val="0"/>
                <w:sz w:val="22"/>
                <w:shd w:fill="auto" w:val="clear"/>
              </w:rPr>
              <w:t xml:space="preserve">Tindak_Lanjut</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70" w:left="87"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Long</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503"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Penjelasan</w:t>
            </w:r>
            <w:r>
              <w:rPr>
                <w:rFonts w:ascii="Arial MT" w:hAnsi="Arial MT" w:cs="Arial MT" w:eastAsia="Arial MT"/>
                <w:color w:val="auto"/>
                <w:spacing w:val="-11"/>
                <w:position w:val="0"/>
                <w:sz w:val="22"/>
                <w:shd w:fill="auto" w:val="clear"/>
              </w:rPr>
              <w:t xml:space="preserve"> </w:t>
            </w:r>
            <w:r>
              <w:rPr>
                <w:rFonts w:ascii="Arial MT" w:hAnsi="Arial MT" w:cs="Arial MT" w:eastAsia="Arial MT"/>
                <w:color w:val="auto"/>
                <w:spacing w:val="0"/>
                <w:position w:val="0"/>
                <w:sz w:val="22"/>
                <w:shd w:fill="auto" w:val="clear"/>
              </w:rPr>
              <w:t xml:space="preserve">tindak</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lanjut</w:t>
            </w:r>
          </w:p>
        </w:tc>
      </w:tr>
      <w:tr>
        <w:trPr>
          <w:trHeight w:val="617"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16" w:left="239"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Bukti</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85"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BLOB</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4"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Dokumen</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atau</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gambar</w:t>
            </w:r>
            <w:r>
              <w:rPr>
                <w:rFonts w:ascii="Arial MT" w:hAnsi="Arial MT" w:cs="Arial MT" w:eastAsia="Arial MT"/>
                <w:color w:val="auto"/>
                <w:spacing w:val="-9"/>
                <w:position w:val="0"/>
                <w:sz w:val="22"/>
                <w:shd w:fill="auto" w:val="clear"/>
              </w:rPr>
              <w:t xml:space="preserve"> </w:t>
            </w:r>
            <w:r>
              <w:rPr>
                <w:rFonts w:ascii="Arial MT" w:hAnsi="Arial MT" w:cs="Arial MT" w:eastAsia="Arial MT"/>
                <w:color w:val="auto"/>
                <w:spacing w:val="0"/>
                <w:position w:val="0"/>
                <w:sz w:val="22"/>
                <w:shd w:fill="auto" w:val="clear"/>
              </w:rPr>
              <w:t xml:space="preserve">pendukung</w:t>
            </w:r>
          </w:p>
        </w:tc>
      </w:tr>
      <w:tr>
        <w:trPr>
          <w:trHeight w:val="619"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659" w:firstLine="0"/>
              <w:jc w:val="left"/>
              <w:rPr>
                <w:color w:val="auto"/>
                <w:spacing w:val="0"/>
                <w:position w:val="0"/>
                <w:shd w:fill="auto" w:val="clear"/>
              </w:rPr>
            </w:pPr>
            <w:r>
              <w:rPr>
                <w:rFonts w:ascii="Arial MT" w:hAnsi="Arial MT" w:cs="Arial MT" w:eastAsia="Arial MT"/>
                <w:color w:val="auto"/>
                <w:spacing w:val="0"/>
                <w:position w:val="0"/>
                <w:sz w:val="22"/>
                <w:shd w:fill="auto" w:val="clear"/>
              </w:rPr>
              <w:t xml:space="preserve">Status</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9"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Char</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6" w:left="519"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Selesai/Di</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pantau/Pending</w:t>
            </w:r>
          </w:p>
        </w:tc>
      </w:tr>
      <w:tr>
        <w:trPr>
          <w:trHeight w:val="617"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0" w:left="399" w:firstLine="0"/>
              <w:jc w:val="left"/>
              <w:rPr>
                <w:color w:val="auto"/>
                <w:spacing w:val="0"/>
                <w:position w:val="0"/>
                <w:shd w:fill="auto" w:val="clear"/>
              </w:rPr>
            </w:pPr>
            <w:r>
              <w:rPr>
                <w:rFonts w:ascii="Arial MT" w:hAnsi="Arial MT" w:cs="Arial MT" w:eastAsia="Arial MT"/>
                <w:color w:val="auto"/>
                <w:spacing w:val="0"/>
                <w:position w:val="0"/>
                <w:sz w:val="22"/>
                <w:shd w:fill="auto" w:val="clear"/>
              </w:rPr>
              <w:t xml:space="preserve">Created_by</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69"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Char</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506"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Identitas</w:t>
            </w:r>
            <w:r>
              <w:rPr>
                <w:rFonts w:ascii="Arial MT" w:hAnsi="Arial MT" w:cs="Arial MT" w:eastAsia="Arial MT"/>
                <w:color w:val="auto"/>
                <w:spacing w:val="-11"/>
                <w:position w:val="0"/>
                <w:sz w:val="22"/>
                <w:shd w:fill="auto" w:val="clear"/>
              </w:rPr>
              <w:t xml:space="preserve"> </w:t>
            </w:r>
            <w:r>
              <w:rPr>
                <w:rFonts w:ascii="Arial MT" w:hAnsi="Arial MT" w:cs="Arial MT" w:eastAsia="Arial MT"/>
                <w:color w:val="auto"/>
                <w:spacing w:val="0"/>
                <w:position w:val="0"/>
                <w:sz w:val="22"/>
                <w:shd w:fill="auto" w:val="clear"/>
              </w:rPr>
              <w:t xml:space="preserve">pembuat</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r>
        <w:trPr>
          <w:trHeight w:val="618"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373" w:firstLine="0"/>
              <w:jc w:val="left"/>
              <w:rPr>
                <w:color w:val="auto"/>
                <w:spacing w:val="0"/>
                <w:position w:val="0"/>
                <w:shd w:fill="auto" w:val="clear"/>
              </w:rPr>
            </w:pPr>
            <w:r>
              <w:rPr>
                <w:rFonts w:ascii="Arial MT" w:hAnsi="Arial MT" w:cs="Arial MT" w:eastAsia="Arial MT"/>
                <w:color w:val="auto"/>
                <w:spacing w:val="0"/>
                <w:position w:val="0"/>
                <w:sz w:val="22"/>
                <w:shd w:fill="auto" w:val="clear"/>
              </w:rPr>
              <w:t xml:space="preserve">Modified_by</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9"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Char</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6" w:left="521"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Identitas</w:t>
            </w:r>
            <w:r>
              <w:rPr>
                <w:rFonts w:ascii="Arial MT" w:hAnsi="Arial MT" w:cs="Arial MT" w:eastAsia="Arial MT"/>
                <w:color w:val="auto"/>
                <w:spacing w:val="-13"/>
                <w:position w:val="0"/>
                <w:sz w:val="22"/>
                <w:shd w:fill="auto" w:val="clear"/>
              </w:rPr>
              <w:t xml:space="preserve"> </w:t>
            </w:r>
            <w:r>
              <w:rPr>
                <w:rFonts w:ascii="Arial MT" w:hAnsi="Arial MT" w:cs="Arial MT" w:eastAsia="Arial MT"/>
                <w:color w:val="auto"/>
                <w:spacing w:val="0"/>
                <w:position w:val="0"/>
                <w:sz w:val="22"/>
                <w:shd w:fill="auto" w:val="clear"/>
              </w:rPr>
              <w:t xml:space="preserve">pengubah</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r>
        <w:trPr>
          <w:trHeight w:val="618"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421" w:firstLine="0"/>
              <w:jc w:val="left"/>
              <w:rPr>
                <w:color w:val="auto"/>
                <w:spacing w:val="0"/>
                <w:position w:val="0"/>
                <w:shd w:fill="auto" w:val="clear"/>
              </w:rPr>
            </w:pPr>
            <w:r>
              <w:rPr>
                <w:rFonts w:ascii="Arial MT" w:hAnsi="Arial MT" w:cs="Arial MT" w:eastAsia="Arial MT"/>
                <w:color w:val="auto"/>
                <w:spacing w:val="0"/>
                <w:position w:val="0"/>
                <w:sz w:val="22"/>
                <w:shd w:fill="auto" w:val="clear"/>
              </w:rPr>
              <w:t xml:space="preserve">Created_at</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Timestamp</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6" w:left="519"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dan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waktu</w:t>
            </w:r>
            <w:r>
              <w:rPr>
                <w:rFonts w:ascii="Arial MT" w:hAnsi="Arial MT" w:cs="Arial MT" w:eastAsia="Arial MT"/>
                <w:color w:val="auto"/>
                <w:spacing w:val="-10"/>
                <w:position w:val="0"/>
                <w:sz w:val="22"/>
                <w:shd w:fill="auto" w:val="clear"/>
              </w:rPr>
              <w:t xml:space="preserve"> </w:t>
            </w:r>
            <w:r>
              <w:rPr>
                <w:rFonts w:ascii="Arial MT" w:hAnsi="Arial MT" w:cs="Arial MT" w:eastAsia="Arial MT"/>
                <w:color w:val="auto"/>
                <w:spacing w:val="0"/>
                <w:position w:val="0"/>
                <w:sz w:val="22"/>
                <w:shd w:fill="auto" w:val="clear"/>
              </w:rPr>
              <w:t xml:space="preserve">pembuatan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r>
        <w:trPr>
          <w:trHeight w:val="623"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MT" w:hAnsi="Arial MT" w:cs="Arial MT" w:eastAsia="Arial MT"/>
                <w:color w:val="auto"/>
                <w:spacing w:val="0"/>
                <w:position w:val="0"/>
                <w:sz w:val="21"/>
                <w:shd w:fill="auto" w:val="clear"/>
              </w:rPr>
            </w:pPr>
          </w:p>
          <w:p>
            <w:pPr>
              <w:spacing w:before="0" w:after="0" w:line="240"/>
              <w:ind w:right="0" w:left="397" w:firstLine="0"/>
              <w:jc w:val="left"/>
              <w:rPr>
                <w:color w:val="auto"/>
                <w:spacing w:val="0"/>
                <w:position w:val="0"/>
                <w:shd w:fill="auto" w:val="clear"/>
              </w:rPr>
            </w:pPr>
            <w:r>
              <w:rPr>
                <w:rFonts w:ascii="Arial MT" w:hAnsi="Arial MT" w:cs="Arial MT" w:eastAsia="Arial MT"/>
                <w:color w:val="auto"/>
                <w:spacing w:val="0"/>
                <w:position w:val="0"/>
                <w:sz w:val="22"/>
                <w:shd w:fill="auto" w:val="clear"/>
              </w:rPr>
              <w:t xml:space="preserve">Updated_at</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MT" w:hAnsi="Arial MT" w:cs="Arial MT" w:eastAsia="Arial MT"/>
                <w:color w:val="auto"/>
                <w:spacing w:val="0"/>
                <w:position w:val="0"/>
                <w:sz w:val="21"/>
                <w:shd w:fill="auto" w:val="clear"/>
              </w:rPr>
            </w:pPr>
          </w:p>
          <w:p>
            <w:pPr>
              <w:spacing w:before="0" w:after="0" w:line="240"/>
              <w:ind w:right="70"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Timestamp</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MT" w:hAnsi="Arial MT" w:cs="Arial MT" w:eastAsia="Arial MT"/>
                <w:color w:val="auto"/>
                <w:spacing w:val="0"/>
                <w:position w:val="0"/>
                <w:sz w:val="21"/>
                <w:shd w:fill="auto" w:val="clear"/>
              </w:rPr>
            </w:pPr>
          </w:p>
          <w:p>
            <w:pPr>
              <w:spacing w:before="0" w:after="0" w:line="240"/>
              <w:ind w:right="501"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dan</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waktu</w:t>
            </w:r>
            <w:r>
              <w:rPr>
                <w:rFonts w:ascii="Arial MT" w:hAnsi="Arial MT" w:cs="Arial MT" w:eastAsia="Arial MT"/>
                <w:color w:val="auto"/>
                <w:spacing w:val="-8"/>
                <w:position w:val="0"/>
                <w:sz w:val="22"/>
                <w:shd w:fill="auto" w:val="clear"/>
              </w:rPr>
              <w:t xml:space="preserve"> </w:t>
            </w:r>
            <w:r>
              <w:rPr>
                <w:rFonts w:ascii="Arial MT" w:hAnsi="Arial MT" w:cs="Arial MT" w:eastAsia="Arial MT"/>
                <w:color w:val="auto"/>
                <w:spacing w:val="0"/>
                <w:position w:val="0"/>
                <w:sz w:val="22"/>
                <w:shd w:fill="auto" w:val="clear"/>
              </w:rPr>
              <w:t xml:space="preserve">perubahan</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bl>
    <w:p>
      <w:pPr>
        <w:spacing w:before="0" w:after="0" w:line="240"/>
        <w:ind w:right="1997" w:left="1977" w:firstLine="0"/>
        <w:jc w:val="center"/>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Tabel</w:t>
      </w:r>
      <w:r>
        <w:rPr>
          <w:rFonts w:ascii="Segoe UI" w:hAnsi="Segoe UI" w:cs="Segoe UI" w:eastAsia="Segoe UI"/>
          <w:color w:val="auto"/>
          <w:spacing w:val="-5"/>
          <w:position w:val="0"/>
          <w:sz w:val="18"/>
          <w:shd w:fill="auto" w:val="clear"/>
        </w:rPr>
        <w:t xml:space="preserve"> </w:t>
      </w:r>
      <w:r>
        <w:rPr>
          <w:rFonts w:ascii="Segoe UI" w:hAnsi="Segoe UI" w:cs="Segoe UI" w:eastAsia="Segoe UI"/>
          <w:color w:val="auto"/>
          <w:spacing w:val="0"/>
          <w:position w:val="0"/>
          <w:sz w:val="18"/>
          <w:shd w:fill="auto" w:val="clear"/>
        </w:rPr>
        <w:t xml:space="preserve">14</w:t>
      </w:r>
      <w:r>
        <w:rPr>
          <w:rFonts w:ascii="Segoe UI" w:hAnsi="Segoe UI" w:cs="Segoe UI" w:eastAsia="Segoe UI"/>
          <w:color w:val="auto"/>
          <w:spacing w:val="-4"/>
          <w:position w:val="0"/>
          <w:sz w:val="18"/>
          <w:shd w:fill="auto" w:val="clear"/>
        </w:rPr>
        <w:t xml:space="preserve"> </w:t>
      </w:r>
      <w:r>
        <w:rPr>
          <w:rFonts w:ascii="Segoe UI" w:hAnsi="Segoe UI" w:cs="Segoe UI" w:eastAsia="Segoe UI"/>
          <w:color w:val="auto"/>
          <w:spacing w:val="0"/>
          <w:position w:val="0"/>
          <w:sz w:val="18"/>
          <w:shd w:fill="auto" w:val="clear"/>
        </w:rPr>
        <w:t xml:space="preserve">Entity</w:t>
      </w:r>
      <w:r>
        <w:rPr>
          <w:rFonts w:ascii="Segoe UI" w:hAnsi="Segoe UI" w:cs="Segoe UI" w:eastAsia="Segoe UI"/>
          <w:color w:val="auto"/>
          <w:spacing w:val="-2"/>
          <w:position w:val="0"/>
          <w:sz w:val="18"/>
          <w:shd w:fill="auto" w:val="clear"/>
        </w:rPr>
        <w:t xml:space="preserve"> </w:t>
      </w:r>
      <w:r>
        <w:rPr>
          <w:rFonts w:ascii="Segoe UI" w:hAnsi="Segoe UI" w:cs="Segoe UI" w:eastAsia="Segoe UI"/>
          <w:color w:val="auto"/>
          <w:spacing w:val="0"/>
          <w:position w:val="0"/>
          <w:sz w:val="18"/>
          <w:shd w:fill="auto" w:val="clear"/>
        </w:rPr>
        <w:t xml:space="preserve">Tabel</w:t>
      </w:r>
      <w:r>
        <w:rPr>
          <w:rFonts w:ascii="Segoe UI" w:hAnsi="Segoe UI" w:cs="Segoe UI" w:eastAsia="Segoe UI"/>
          <w:color w:val="auto"/>
          <w:spacing w:val="-4"/>
          <w:position w:val="0"/>
          <w:sz w:val="18"/>
          <w:shd w:fill="auto" w:val="clear"/>
        </w:rPr>
        <w:t xml:space="preserve"> </w:t>
      </w:r>
      <w:r>
        <w:rPr>
          <w:rFonts w:ascii="Segoe UI" w:hAnsi="Segoe UI" w:cs="Segoe UI" w:eastAsia="Segoe UI"/>
          <w:color w:val="auto"/>
          <w:spacing w:val="0"/>
          <w:position w:val="0"/>
          <w:sz w:val="18"/>
          <w:shd w:fill="auto" w:val="clear"/>
        </w:rPr>
        <w:t xml:space="preserve">Tindak_Lanjut</w:t>
      </w:r>
    </w:p>
    <w:p>
      <w:pPr>
        <w:spacing w:before="0" w:after="0" w:line="240"/>
        <w:ind w:right="1997" w:left="1977" w:firstLine="0"/>
        <w:jc w:val="center"/>
        <w:rPr>
          <w:rFonts w:ascii="Segoe UI" w:hAnsi="Segoe UI" w:cs="Segoe UI" w:eastAsia="Segoe UI"/>
          <w:color w:val="auto"/>
          <w:spacing w:val="0"/>
          <w:position w:val="0"/>
          <w:sz w:val="18"/>
          <w:shd w:fill="auto" w:val="clear"/>
        </w:rPr>
      </w:pPr>
    </w:p>
    <w:p>
      <w:pPr>
        <w:spacing w:before="0" w:after="0" w:line="240"/>
        <w:ind w:right="1997" w:left="1977" w:firstLine="0"/>
        <w:jc w:val="center"/>
        <w:rPr>
          <w:rFonts w:ascii="Segoe UI" w:hAnsi="Segoe UI" w:cs="Segoe UI" w:eastAsia="Segoe UI"/>
          <w:color w:val="auto"/>
          <w:spacing w:val="0"/>
          <w:position w:val="0"/>
          <w:sz w:val="18"/>
          <w:shd w:fill="auto" w:val="clear"/>
        </w:rPr>
      </w:pPr>
    </w:p>
    <w:p>
      <w:pPr>
        <w:spacing w:before="0" w:after="0" w:line="240"/>
        <w:ind w:right="1997" w:left="1977" w:firstLine="0"/>
        <w:jc w:val="center"/>
        <w:rPr>
          <w:rFonts w:ascii="Segoe UI" w:hAnsi="Segoe UI" w:cs="Segoe UI" w:eastAsia="Segoe UI"/>
          <w:color w:val="auto"/>
          <w:spacing w:val="0"/>
          <w:position w:val="0"/>
          <w:sz w:val="18"/>
          <w:shd w:fill="auto" w:val="clear"/>
        </w:rPr>
      </w:pPr>
    </w:p>
    <w:p>
      <w:pPr>
        <w:spacing w:before="0" w:after="0" w:line="240"/>
        <w:ind w:right="1997" w:left="1977" w:firstLine="0"/>
        <w:jc w:val="center"/>
        <w:rPr>
          <w:rFonts w:ascii="Segoe UI" w:hAnsi="Segoe UI" w:cs="Segoe UI" w:eastAsia="Segoe UI"/>
          <w:color w:val="auto"/>
          <w:spacing w:val="0"/>
          <w:position w:val="0"/>
          <w:sz w:val="18"/>
          <w:shd w:fill="auto" w:val="clear"/>
        </w:rPr>
      </w:pPr>
    </w:p>
    <w:p>
      <w:pPr>
        <w:spacing w:before="0" w:after="0" w:line="240"/>
        <w:ind w:right="1997" w:left="1977" w:firstLine="0"/>
        <w:jc w:val="center"/>
        <w:rPr>
          <w:rFonts w:ascii="Segoe UI" w:hAnsi="Segoe UI" w:cs="Segoe UI" w:eastAsia="Segoe UI"/>
          <w:color w:val="auto"/>
          <w:spacing w:val="0"/>
          <w:position w:val="0"/>
          <w:sz w:val="18"/>
          <w:shd w:fill="auto" w:val="clear"/>
        </w:rPr>
      </w:pPr>
    </w:p>
    <w:p>
      <w:pPr>
        <w:spacing w:before="0" w:after="0" w:line="240"/>
        <w:ind w:right="1997" w:left="1977" w:firstLine="0"/>
        <w:jc w:val="center"/>
        <w:rPr>
          <w:rFonts w:ascii="Segoe UI" w:hAnsi="Segoe UI" w:cs="Segoe UI" w:eastAsia="Segoe UI"/>
          <w:color w:val="auto"/>
          <w:spacing w:val="0"/>
          <w:position w:val="0"/>
          <w:sz w:val="18"/>
          <w:shd w:fill="auto" w:val="clear"/>
        </w:rPr>
      </w:pPr>
    </w:p>
    <w:p>
      <w:pPr>
        <w:spacing w:before="0" w:after="0" w:line="240"/>
        <w:ind w:right="1997" w:left="1977" w:firstLine="0"/>
        <w:jc w:val="center"/>
        <w:rPr>
          <w:rFonts w:ascii="Segoe UI" w:hAnsi="Segoe UI" w:cs="Segoe UI" w:eastAsia="Segoe UI"/>
          <w:color w:val="auto"/>
          <w:spacing w:val="0"/>
          <w:position w:val="0"/>
          <w:sz w:val="18"/>
          <w:shd w:fill="auto" w:val="clear"/>
        </w:rPr>
      </w:pPr>
    </w:p>
    <w:p>
      <w:pPr>
        <w:spacing w:before="0" w:after="0" w:line="240"/>
        <w:ind w:right="1997" w:left="1977" w:firstLine="0"/>
        <w:jc w:val="center"/>
        <w:rPr>
          <w:rFonts w:ascii="Segoe UI" w:hAnsi="Segoe UI" w:cs="Segoe UI" w:eastAsia="Segoe UI"/>
          <w:color w:val="auto"/>
          <w:spacing w:val="0"/>
          <w:position w:val="0"/>
          <w:sz w:val="18"/>
          <w:shd w:fill="auto" w:val="clear"/>
        </w:rPr>
      </w:pPr>
    </w:p>
    <w:p>
      <w:pPr>
        <w:spacing w:before="0" w:after="0" w:line="240"/>
        <w:ind w:right="1997" w:left="1977" w:firstLine="0"/>
        <w:jc w:val="center"/>
        <w:rPr>
          <w:rFonts w:ascii="Segoe UI" w:hAnsi="Segoe UI" w:cs="Segoe UI" w:eastAsia="Segoe UI"/>
          <w:color w:val="auto"/>
          <w:spacing w:val="0"/>
          <w:position w:val="0"/>
          <w:sz w:val="18"/>
          <w:shd w:fill="auto" w:val="clear"/>
        </w:rPr>
      </w:pPr>
    </w:p>
    <w:p>
      <w:pPr>
        <w:spacing w:before="0" w:after="0" w:line="240"/>
        <w:ind w:right="1997" w:left="1977" w:firstLine="0"/>
        <w:jc w:val="center"/>
        <w:rPr>
          <w:rFonts w:ascii="Segoe UI" w:hAnsi="Segoe UI" w:cs="Segoe UI" w:eastAsia="Segoe UI"/>
          <w:color w:val="auto"/>
          <w:spacing w:val="0"/>
          <w:position w:val="0"/>
          <w:sz w:val="18"/>
          <w:shd w:fill="auto" w:val="clear"/>
        </w:rPr>
      </w:pPr>
    </w:p>
    <w:p>
      <w:pPr>
        <w:spacing w:before="0" w:after="0" w:line="240"/>
        <w:ind w:right="1997" w:left="1977" w:firstLine="0"/>
        <w:jc w:val="center"/>
        <w:rPr>
          <w:rFonts w:ascii="Segoe UI" w:hAnsi="Segoe UI" w:cs="Segoe UI" w:eastAsia="Segoe UI"/>
          <w:color w:val="auto"/>
          <w:spacing w:val="0"/>
          <w:position w:val="0"/>
          <w:sz w:val="18"/>
          <w:shd w:fill="auto" w:val="clear"/>
        </w:rPr>
      </w:pPr>
    </w:p>
    <w:p>
      <w:pPr>
        <w:spacing w:before="0" w:after="0" w:line="240"/>
        <w:ind w:right="1997" w:left="1977" w:firstLine="0"/>
        <w:jc w:val="center"/>
        <w:rPr>
          <w:rFonts w:ascii="Segoe UI" w:hAnsi="Segoe UI" w:cs="Segoe UI" w:eastAsia="Segoe UI"/>
          <w:color w:val="auto"/>
          <w:spacing w:val="0"/>
          <w:position w:val="0"/>
          <w:sz w:val="18"/>
          <w:shd w:fill="auto" w:val="clear"/>
        </w:rPr>
      </w:pPr>
    </w:p>
    <w:p>
      <w:pPr>
        <w:spacing w:before="0" w:after="0" w:line="240"/>
        <w:ind w:right="1997" w:left="1977" w:firstLine="0"/>
        <w:jc w:val="center"/>
        <w:rPr>
          <w:rFonts w:ascii="Segoe UI" w:hAnsi="Segoe UI" w:cs="Segoe UI" w:eastAsia="Segoe UI"/>
          <w:color w:val="auto"/>
          <w:spacing w:val="0"/>
          <w:position w:val="0"/>
          <w:sz w:val="18"/>
          <w:shd w:fill="auto" w:val="clear"/>
        </w:rPr>
      </w:pPr>
    </w:p>
    <w:p>
      <w:pPr>
        <w:spacing w:before="0" w:after="0" w:line="240"/>
        <w:ind w:right="1997" w:left="1977" w:firstLine="0"/>
        <w:jc w:val="center"/>
        <w:rPr>
          <w:rFonts w:ascii="Segoe UI" w:hAnsi="Segoe UI" w:cs="Segoe UI" w:eastAsia="Segoe UI"/>
          <w:color w:val="auto"/>
          <w:spacing w:val="0"/>
          <w:position w:val="0"/>
          <w:sz w:val="18"/>
          <w:shd w:fill="auto" w:val="clear"/>
        </w:rPr>
      </w:pPr>
    </w:p>
    <w:p>
      <w:pPr>
        <w:spacing w:before="0" w:after="0" w:line="240"/>
        <w:ind w:right="1997" w:left="1977" w:firstLine="0"/>
        <w:jc w:val="center"/>
        <w:rPr>
          <w:rFonts w:ascii="Segoe UI" w:hAnsi="Segoe UI" w:cs="Segoe UI" w:eastAsia="Segoe UI"/>
          <w:color w:val="auto"/>
          <w:spacing w:val="0"/>
          <w:position w:val="0"/>
          <w:sz w:val="18"/>
          <w:shd w:fill="auto" w:val="clear"/>
        </w:rPr>
      </w:pPr>
    </w:p>
    <w:p>
      <w:pPr>
        <w:spacing w:before="0" w:after="0" w:line="240"/>
        <w:ind w:right="1997" w:left="1977"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Segoe UI" w:hAnsi="Segoe UI" w:cs="Segoe UI" w:eastAsia="Segoe UI"/>
          <w:color w:val="auto"/>
          <w:spacing w:val="0"/>
          <w:position w:val="0"/>
          <w:sz w:val="18"/>
          <w:shd w:fill="auto" w:val="clear"/>
        </w:rPr>
      </w:pPr>
    </w:p>
    <w:p>
      <w:pPr>
        <w:numPr>
          <w:ilvl w:val="0"/>
          <w:numId w:val="708"/>
        </w:numPr>
        <w:tabs>
          <w:tab w:val="left" w:pos="640" w:leader="none"/>
        </w:tabs>
        <w:spacing w:before="92" w:after="0" w:line="240"/>
        <w:ind w:right="0" w:left="640" w:hanging="404"/>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Tabel Data_LHP</w:t>
      </w:r>
    </w:p>
    <w:p>
      <w:pPr>
        <w:tabs>
          <w:tab w:val="left" w:pos="640" w:leader="none"/>
        </w:tabs>
        <w:spacing w:before="92" w:after="0" w:line="240"/>
        <w:ind w:right="0" w:left="236" w:hanging="250"/>
        <w:jc w:val="left"/>
        <w:rPr>
          <w:rFonts w:ascii="Arial MT" w:hAnsi="Arial MT" w:cs="Arial MT" w:eastAsia="Arial MT"/>
          <w:color w:val="auto"/>
          <w:spacing w:val="0"/>
          <w:position w:val="0"/>
          <w:sz w:val="24"/>
          <w:shd w:fill="auto" w:val="clear"/>
        </w:rPr>
      </w:pPr>
    </w:p>
    <w:tbl>
      <w:tblPr>
        <w:tblInd w:w="528" w:type="dxa"/>
      </w:tblPr>
      <w:tblGrid>
        <w:gridCol w:w="1930"/>
        <w:gridCol w:w="1301"/>
        <w:gridCol w:w="5051"/>
      </w:tblGrid>
      <w:tr>
        <w:trPr>
          <w:trHeight w:val="619"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221" w:left="229" w:firstLine="0"/>
              <w:jc w:val="center"/>
              <w:rPr>
                <w:color w:val="auto"/>
                <w:spacing w:val="0"/>
                <w:position w:val="0"/>
                <w:shd w:fill="auto" w:val="clear"/>
              </w:rPr>
            </w:pPr>
            <w:r>
              <w:rPr>
                <w:rFonts w:ascii="Arial" w:hAnsi="Arial" w:cs="Arial" w:eastAsia="Arial"/>
                <w:b/>
                <w:color w:val="auto"/>
                <w:spacing w:val="0"/>
                <w:position w:val="0"/>
                <w:sz w:val="22"/>
                <w:shd w:fill="auto" w:val="clear"/>
              </w:rPr>
              <w:t xml:space="preserve">Nama</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70" w:left="87" w:firstLine="0"/>
              <w:jc w:val="center"/>
              <w:rPr>
                <w:color w:val="auto"/>
                <w:position w:val="0"/>
                <w:shd w:fill="auto" w:val="clear"/>
              </w:rPr>
            </w:pPr>
            <w:r>
              <w:rPr>
                <w:rFonts w:ascii="Arial" w:hAnsi="Arial" w:cs="Arial" w:eastAsia="Arial"/>
                <w:b/>
                <w:color w:val="auto"/>
                <w:spacing w:val="0"/>
                <w:position w:val="0"/>
                <w:sz w:val="22"/>
                <w:shd w:fill="auto" w:val="clear"/>
              </w:rPr>
              <w:t xml:space="preserve">Tipe</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Data</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505" w:left="524" w:firstLine="0"/>
              <w:jc w:val="center"/>
              <w:rPr>
                <w:color w:val="auto"/>
                <w:spacing w:val="0"/>
                <w:position w:val="0"/>
                <w:shd w:fill="auto" w:val="clear"/>
              </w:rPr>
            </w:pPr>
            <w:r>
              <w:rPr>
                <w:rFonts w:ascii="Arial" w:hAnsi="Arial" w:cs="Arial" w:eastAsia="Arial"/>
                <w:b/>
                <w:color w:val="auto"/>
                <w:spacing w:val="0"/>
                <w:position w:val="0"/>
                <w:sz w:val="22"/>
                <w:shd w:fill="auto" w:val="clear"/>
              </w:rPr>
              <w:t xml:space="preserve">Deskripsi</w:t>
            </w:r>
          </w:p>
        </w:tc>
      </w:tr>
      <w:tr>
        <w:trPr>
          <w:trHeight w:val="617"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21" w:left="23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Data_LHP_Id</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88"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Int</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2"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Primary</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Key</w:t>
            </w:r>
          </w:p>
        </w:tc>
      </w:tr>
      <w:tr>
        <w:trPr>
          <w:trHeight w:val="618"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0" w:left="589" w:firstLine="0"/>
              <w:jc w:val="left"/>
              <w:rPr>
                <w:color w:val="auto"/>
                <w:spacing w:val="0"/>
                <w:position w:val="0"/>
                <w:shd w:fill="auto" w:val="clear"/>
              </w:rPr>
            </w:pPr>
            <w:r>
              <w:rPr>
                <w:rFonts w:ascii="Arial MT" w:hAnsi="Arial MT" w:cs="Arial MT" w:eastAsia="Arial MT"/>
                <w:color w:val="auto"/>
                <w:spacing w:val="0"/>
                <w:position w:val="0"/>
                <w:sz w:val="22"/>
                <w:shd w:fill="auto" w:val="clear"/>
              </w:rPr>
              <w:t xml:space="preserve">FAO_Id</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70" w:left="88"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Int</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506" w:left="518"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Foreign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Key</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dari</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tabel</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FAO</w:t>
            </w:r>
          </w:p>
        </w:tc>
      </w:tr>
      <w:tr>
        <w:trPr>
          <w:trHeight w:val="618"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221" w:left="23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Tgl_Mulai</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70"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Date</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506" w:left="520"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8"/>
                <w:position w:val="0"/>
                <w:sz w:val="22"/>
                <w:shd w:fill="auto" w:val="clear"/>
              </w:rPr>
              <w:t xml:space="preserve"> </w:t>
            </w:r>
            <w:r>
              <w:rPr>
                <w:rFonts w:ascii="Arial MT" w:hAnsi="Arial MT" w:cs="Arial MT" w:eastAsia="Arial MT"/>
                <w:color w:val="auto"/>
                <w:spacing w:val="0"/>
                <w:position w:val="0"/>
                <w:sz w:val="22"/>
                <w:shd w:fill="auto" w:val="clear"/>
              </w:rPr>
              <w:t xml:space="preserve">Mulai</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membuat LHP</w:t>
            </w:r>
          </w:p>
        </w:tc>
      </w:tr>
      <w:tr>
        <w:trPr>
          <w:trHeight w:val="617"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21" w:left="237"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Tgl_Revisi</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Date</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5"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revisi</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LHP</w:t>
            </w:r>
          </w:p>
        </w:tc>
      </w:tr>
      <w:tr>
        <w:trPr>
          <w:trHeight w:val="624"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09" w:left="239"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Tgl_Approval</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Date</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5"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8"/>
                <w:position w:val="0"/>
                <w:sz w:val="22"/>
                <w:shd w:fill="auto" w:val="clear"/>
              </w:rPr>
              <w:t xml:space="preserve"> </w:t>
            </w:r>
            <w:r>
              <w:rPr>
                <w:rFonts w:ascii="Arial MT" w:hAnsi="Arial MT" w:cs="Arial MT" w:eastAsia="Arial MT"/>
                <w:color w:val="auto"/>
                <w:spacing w:val="0"/>
                <w:position w:val="0"/>
                <w:sz w:val="22"/>
                <w:shd w:fill="auto" w:val="clear"/>
              </w:rPr>
              <w:t xml:space="preserve">Approval</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LHP</w:t>
            </w:r>
          </w:p>
        </w:tc>
      </w:tr>
      <w:tr>
        <w:trPr>
          <w:trHeight w:val="617"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0" w:left="399" w:firstLine="0"/>
              <w:jc w:val="left"/>
              <w:rPr>
                <w:color w:val="auto"/>
                <w:spacing w:val="0"/>
                <w:position w:val="0"/>
                <w:shd w:fill="auto" w:val="clear"/>
              </w:rPr>
            </w:pPr>
            <w:r>
              <w:rPr>
                <w:rFonts w:ascii="Arial MT" w:hAnsi="Arial MT" w:cs="Arial MT" w:eastAsia="Arial MT"/>
                <w:color w:val="auto"/>
                <w:spacing w:val="0"/>
                <w:position w:val="0"/>
                <w:sz w:val="22"/>
                <w:shd w:fill="auto" w:val="clear"/>
              </w:rPr>
              <w:t xml:space="preserve">Created_by</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69"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Char</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506"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Identitas</w:t>
            </w:r>
            <w:r>
              <w:rPr>
                <w:rFonts w:ascii="Arial MT" w:hAnsi="Arial MT" w:cs="Arial MT" w:eastAsia="Arial MT"/>
                <w:color w:val="auto"/>
                <w:spacing w:val="-11"/>
                <w:position w:val="0"/>
                <w:sz w:val="22"/>
                <w:shd w:fill="auto" w:val="clear"/>
              </w:rPr>
              <w:t xml:space="preserve"> </w:t>
            </w:r>
            <w:r>
              <w:rPr>
                <w:rFonts w:ascii="Arial MT" w:hAnsi="Arial MT" w:cs="Arial MT" w:eastAsia="Arial MT"/>
                <w:color w:val="auto"/>
                <w:spacing w:val="0"/>
                <w:position w:val="0"/>
                <w:sz w:val="22"/>
                <w:shd w:fill="auto" w:val="clear"/>
              </w:rPr>
              <w:t xml:space="preserve">pembuat</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r>
        <w:trPr>
          <w:trHeight w:val="618"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373" w:firstLine="0"/>
              <w:jc w:val="left"/>
              <w:rPr>
                <w:color w:val="auto"/>
                <w:spacing w:val="0"/>
                <w:position w:val="0"/>
                <w:shd w:fill="auto" w:val="clear"/>
              </w:rPr>
            </w:pPr>
            <w:r>
              <w:rPr>
                <w:rFonts w:ascii="Arial MT" w:hAnsi="Arial MT" w:cs="Arial MT" w:eastAsia="Arial MT"/>
                <w:color w:val="auto"/>
                <w:spacing w:val="0"/>
                <w:position w:val="0"/>
                <w:sz w:val="22"/>
                <w:shd w:fill="auto" w:val="clear"/>
              </w:rPr>
              <w:t xml:space="preserve">Modified_by</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9"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Char</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6" w:left="521"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Identitas</w:t>
            </w:r>
            <w:r>
              <w:rPr>
                <w:rFonts w:ascii="Arial MT" w:hAnsi="Arial MT" w:cs="Arial MT" w:eastAsia="Arial MT"/>
                <w:color w:val="auto"/>
                <w:spacing w:val="-13"/>
                <w:position w:val="0"/>
                <w:sz w:val="22"/>
                <w:shd w:fill="auto" w:val="clear"/>
              </w:rPr>
              <w:t xml:space="preserve"> </w:t>
            </w:r>
            <w:r>
              <w:rPr>
                <w:rFonts w:ascii="Arial MT" w:hAnsi="Arial MT" w:cs="Arial MT" w:eastAsia="Arial MT"/>
                <w:color w:val="auto"/>
                <w:spacing w:val="0"/>
                <w:position w:val="0"/>
                <w:sz w:val="22"/>
                <w:shd w:fill="auto" w:val="clear"/>
              </w:rPr>
              <w:t xml:space="preserve">pengubah</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r>
        <w:trPr>
          <w:trHeight w:val="618"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421" w:firstLine="0"/>
              <w:jc w:val="left"/>
              <w:rPr>
                <w:color w:val="auto"/>
                <w:spacing w:val="0"/>
                <w:position w:val="0"/>
                <w:shd w:fill="auto" w:val="clear"/>
              </w:rPr>
            </w:pPr>
            <w:r>
              <w:rPr>
                <w:rFonts w:ascii="Arial MT" w:hAnsi="Arial MT" w:cs="Arial MT" w:eastAsia="Arial MT"/>
                <w:color w:val="auto"/>
                <w:spacing w:val="0"/>
                <w:position w:val="0"/>
                <w:sz w:val="22"/>
                <w:shd w:fill="auto" w:val="clear"/>
              </w:rPr>
              <w:t xml:space="preserve">Created_at</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Timestamp</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6" w:left="519"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dan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waktu</w:t>
            </w:r>
            <w:r>
              <w:rPr>
                <w:rFonts w:ascii="Arial MT" w:hAnsi="Arial MT" w:cs="Arial MT" w:eastAsia="Arial MT"/>
                <w:color w:val="auto"/>
                <w:spacing w:val="-10"/>
                <w:position w:val="0"/>
                <w:sz w:val="22"/>
                <w:shd w:fill="auto" w:val="clear"/>
              </w:rPr>
              <w:t xml:space="preserve"> </w:t>
            </w:r>
            <w:r>
              <w:rPr>
                <w:rFonts w:ascii="Arial MT" w:hAnsi="Arial MT" w:cs="Arial MT" w:eastAsia="Arial MT"/>
                <w:color w:val="auto"/>
                <w:spacing w:val="0"/>
                <w:position w:val="0"/>
                <w:sz w:val="22"/>
                <w:shd w:fill="auto" w:val="clear"/>
              </w:rPr>
              <w:t xml:space="preserve">pembuatan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r>
        <w:trPr>
          <w:trHeight w:val="623"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MT" w:hAnsi="Arial MT" w:cs="Arial MT" w:eastAsia="Arial MT"/>
                <w:color w:val="auto"/>
                <w:spacing w:val="0"/>
                <w:position w:val="0"/>
                <w:sz w:val="21"/>
                <w:shd w:fill="auto" w:val="clear"/>
              </w:rPr>
            </w:pPr>
          </w:p>
          <w:p>
            <w:pPr>
              <w:spacing w:before="0" w:after="0" w:line="240"/>
              <w:ind w:right="0" w:left="397" w:firstLine="0"/>
              <w:jc w:val="left"/>
              <w:rPr>
                <w:color w:val="auto"/>
                <w:spacing w:val="0"/>
                <w:position w:val="0"/>
                <w:shd w:fill="auto" w:val="clear"/>
              </w:rPr>
            </w:pPr>
            <w:r>
              <w:rPr>
                <w:rFonts w:ascii="Arial MT" w:hAnsi="Arial MT" w:cs="Arial MT" w:eastAsia="Arial MT"/>
                <w:color w:val="auto"/>
                <w:spacing w:val="0"/>
                <w:position w:val="0"/>
                <w:sz w:val="22"/>
                <w:shd w:fill="auto" w:val="clear"/>
              </w:rPr>
              <w:t xml:space="preserve">Updated_at</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MT" w:hAnsi="Arial MT" w:cs="Arial MT" w:eastAsia="Arial MT"/>
                <w:color w:val="auto"/>
                <w:spacing w:val="0"/>
                <w:position w:val="0"/>
                <w:sz w:val="21"/>
                <w:shd w:fill="auto" w:val="clear"/>
              </w:rPr>
            </w:pPr>
          </w:p>
          <w:p>
            <w:pPr>
              <w:spacing w:before="0" w:after="0" w:line="240"/>
              <w:ind w:right="70"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Timestamp</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MT" w:hAnsi="Arial MT" w:cs="Arial MT" w:eastAsia="Arial MT"/>
                <w:color w:val="auto"/>
                <w:spacing w:val="0"/>
                <w:position w:val="0"/>
                <w:sz w:val="21"/>
                <w:shd w:fill="auto" w:val="clear"/>
              </w:rPr>
            </w:pPr>
          </w:p>
          <w:p>
            <w:pPr>
              <w:spacing w:before="0" w:after="0" w:line="240"/>
              <w:ind w:right="501"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dan</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waktu</w:t>
            </w:r>
            <w:r>
              <w:rPr>
                <w:rFonts w:ascii="Arial MT" w:hAnsi="Arial MT" w:cs="Arial MT" w:eastAsia="Arial MT"/>
                <w:color w:val="auto"/>
                <w:spacing w:val="-8"/>
                <w:position w:val="0"/>
                <w:sz w:val="22"/>
                <w:shd w:fill="auto" w:val="clear"/>
              </w:rPr>
              <w:t xml:space="preserve"> </w:t>
            </w:r>
            <w:r>
              <w:rPr>
                <w:rFonts w:ascii="Arial MT" w:hAnsi="Arial MT" w:cs="Arial MT" w:eastAsia="Arial MT"/>
                <w:color w:val="auto"/>
                <w:spacing w:val="0"/>
                <w:position w:val="0"/>
                <w:sz w:val="22"/>
                <w:shd w:fill="auto" w:val="clear"/>
              </w:rPr>
              <w:t xml:space="preserve">perubahan</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bl>
    <w:p>
      <w:pPr>
        <w:tabs>
          <w:tab w:val="left" w:pos="640" w:leader="none"/>
        </w:tabs>
        <w:spacing w:before="92" w:after="0" w:line="240"/>
        <w:ind w:right="0" w:left="236" w:hanging="250"/>
        <w:jc w:val="center"/>
        <w:rPr>
          <w:rFonts w:ascii="Arial MT" w:hAnsi="Arial MT" w:cs="Arial MT" w:eastAsia="Arial MT"/>
          <w:color w:val="auto"/>
          <w:spacing w:val="0"/>
          <w:position w:val="0"/>
          <w:sz w:val="24"/>
          <w:shd w:fill="auto" w:val="clear"/>
        </w:rPr>
      </w:pPr>
      <w:r>
        <w:rPr>
          <w:rFonts w:ascii="Segoe UI" w:hAnsi="Segoe UI" w:cs="Segoe UI" w:eastAsia="Segoe UI"/>
          <w:color w:val="auto"/>
          <w:spacing w:val="0"/>
          <w:position w:val="0"/>
          <w:sz w:val="18"/>
          <w:shd w:fill="auto" w:val="clear"/>
        </w:rPr>
        <w:t xml:space="preserve">Tabel</w:t>
      </w:r>
      <w:r>
        <w:rPr>
          <w:rFonts w:ascii="Segoe UI" w:hAnsi="Segoe UI" w:cs="Segoe UI" w:eastAsia="Segoe UI"/>
          <w:color w:val="auto"/>
          <w:spacing w:val="-5"/>
          <w:position w:val="0"/>
          <w:sz w:val="18"/>
          <w:shd w:fill="auto" w:val="clear"/>
        </w:rPr>
        <w:t xml:space="preserve"> </w:t>
      </w:r>
      <w:r>
        <w:rPr>
          <w:rFonts w:ascii="Segoe UI" w:hAnsi="Segoe UI" w:cs="Segoe UI" w:eastAsia="Segoe UI"/>
          <w:color w:val="auto"/>
          <w:spacing w:val="0"/>
          <w:position w:val="0"/>
          <w:sz w:val="18"/>
          <w:shd w:fill="auto" w:val="clear"/>
        </w:rPr>
        <w:t xml:space="preserve">15</w:t>
      </w:r>
      <w:r>
        <w:rPr>
          <w:rFonts w:ascii="Segoe UI" w:hAnsi="Segoe UI" w:cs="Segoe UI" w:eastAsia="Segoe UI"/>
          <w:color w:val="auto"/>
          <w:spacing w:val="-4"/>
          <w:position w:val="0"/>
          <w:sz w:val="18"/>
          <w:shd w:fill="auto" w:val="clear"/>
        </w:rPr>
        <w:t xml:space="preserve"> </w:t>
      </w:r>
      <w:r>
        <w:rPr>
          <w:rFonts w:ascii="Segoe UI" w:hAnsi="Segoe UI" w:cs="Segoe UI" w:eastAsia="Segoe UI"/>
          <w:color w:val="auto"/>
          <w:spacing w:val="0"/>
          <w:position w:val="0"/>
          <w:sz w:val="18"/>
          <w:shd w:fill="auto" w:val="clear"/>
        </w:rPr>
        <w:t xml:space="preserve">Entity</w:t>
      </w:r>
      <w:r>
        <w:rPr>
          <w:rFonts w:ascii="Segoe UI" w:hAnsi="Segoe UI" w:cs="Segoe UI" w:eastAsia="Segoe UI"/>
          <w:color w:val="auto"/>
          <w:spacing w:val="-2"/>
          <w:position w:val="0"/>
          <w:sz w:val="18"/>
          <w:shd w:fill="auto" w:val="clear"/>
        </w:rPr>
        <w:t xml:space="preserve"> </w:t>
      </w:r>
      <w:r>
        <w:rPr>
          <w:rFonts w:ascii="Segoe UI" w:hAnsi="Segoe UI" w:cs="Segoe UI" w:eastAsia="Segoe UI"/>
          <w:color w:val="auto"/>
          <w:spacing w:val="0"/>
          <w:position w:val="0"/>
          <w:sz w:val="18"/>
          <w:shd w:fill="auto" w:val="clear"/>
        </w:rPr>
        <w:t xml:space="preserve">Tabel</w:t>
      </w:r>
      <w:r>
        <w:rPr>
          <w:rFonts w:ascii="Segoe UI" w:hAnsi="Segoe UI" w:cs="Segoe UI" w:eastAsia="Segoe UI"/>
          <w:color w:val="auto"/>
          <w:spacing w:val="-4"/>
          <w:position w:val="0"/>
          <w:sz w:val="18"/>
          <w:shd w:fill="auto" w:val="clear"/>
        </w:rPr>
        <w:t xml:space="preserve"> </w:t>
      </w:r>
      <w:r>
        <w:rPr>
          <w:rFonts w:ascii="Segoe UI" w:hAnsi="Segoe UI" w:cs="Segoe UI" w:eastAsia="Segoe UI"/>
          <w:color w:val="auto"/>
          <w:spacing w:val="0"/>
          <w:position w:val="0"/>
          <w:sz w:val="18"/>
          <w:shd w:fill="auto" w:val="clear"/>
        </w:rPr>
        <w:t xml:space="preserve">Data_LHP</w:t>
      </w:r>
    </w:p>
    <w:p>
      <w:pPr>
        <w:tabs>
          <w:tab w:val="left" w:pos="640" w:leader="none"/>
        </w:tabs>
        <w:spacing w:before="92" w:after="0" w:line="240"/>
        <w:ind w:right="0" w:left="236" w:hanging="250"/>
        <w:jc w:val="left"/>
        <w:rPr>
          <w:rFonts w:ascii="Arial MT" w:hAnsi="Arial MT" w:cs="Arial MT" w:eastAsia="Arial MT"/>
          <w:color w:val="auto"/>
          <w:spacing w:val="0"/>
          <w:position w:val="0"/>
          <w:sz w:val="24"/>
          <w:shd w:fill="auto" w:val="clear"/>
        </w:rPr>
      </w:pPr>
    </w:p>
    <w:p>
      <w:pPr>
        <w:tabs>
          <w:tab w:val="left" w:pos="640" w:leader="none"/>
        </w:tabs>
        <w:spacing w:before="92" w:after="0" w:line="240"/>
        <w:ind w:right="0" w:left="236" w:hanging="250"/>
        <w:jc w:val="left"/>
        <w:rPr>
          <w:rFonts w:ascii="Arial MT" w:hAnsi="Arial MT" w:cs="Arial MT" w:eastAsia="Arial MT"/>
          <w:color w:val="auto"/>
          <w:spacing w:val="0"/>
          <w:position w:val="0"/>
          <w:sz w:val="24"/>
          <w:shd w:fill="auto" w:val="clear"/>
        </w:rPr>
      </w:pPr>
    </w:p>
    <w:p>
      <w:pPr>
        <w:tabs>
          <w:tab w:val="left" w:pos="640" w:leader="none"/>
        </w:tabs>
        <w:spacing w:before="92" w:after="0" w:line="240"/>
        <w:ind w:right="0" w:left="236" w:hanging="250"/>
        <w:jc w:val="left"/>
        <w:rPr>
          <w:rFonts w:ascii="Arial MT" w:hAnsi="Arial MT" w:cs="Arial MT" w:eastAsia="Arial MT"/>
          <w:color w:val="auto"/>
          <w:spacing w:val="0"/>
          <w:position w:val="0"/>
          <w:sz w:val="24"/>
          <w:shd w:fill="auto" w:val="clear"/>
        </w:rPr>
      </w:pPr>
    </w:p>
    <w:p>
      <w:pPr>
        <w:tabs>
          <w:tab w:val="left" w:pos="640" w:leader="none"/>
        </w:tabs>
        <w:spacing w:before="92" w:after="0" w:line="240"/>
        <w:ind w:right="0" w:left="236" w:hanging="250"/>
        <w:jc w:val="left"/>
        <w:rPr>
          <w:rFonts w:ascii="Arial MT" w:hAnsi="Arial MT" w:cs="Arial MT" w:eastAsia="Arial MT"/>
          <w:color w:val="auto"/>
          <w:spacing w:val="0"/>
          <w:position w:val="0"/>
          <w:sz w:val="24"/>
          <w:shd w:fill="auto" w:val="clear"/>
        </w:rPr>
      </w:pPr>
    </w:p>
    <w:p>
      <w:pPr>
        <w:tabs>
          <w:tab w:val="left" w:pos="640" w:leader="none"/>
        </w:tabs>
        <w:spacing w:before="92" w:after="0" w:line="240"/>
        <w:ind w:right="0" w:left="236" w:hanging="250"/>
        <w:jc w:val="left"/>
        <w:rPr>
          <w:rFonts w:ascii="Arial MT" w:hAnsi="Arial MT" w:cs="Arial MT" w:eastAsia="Arial MT"/>
          <w:color w:val="auto"/>
          <w:spacing w:val="0"/>
          <w:position w:val="0"/>
          <w:sz w:val="24"/>
          <w:shd w:fill="auto" w:val="clear"/>
        </w:rPr>
      </w:pPr>
    </w:p>
    <w:p>
      <w:pPr>
        <w:tabs>
          <w:tab w:val="left" w:pos="640" w:leader="none"/>
        </w:tabs>
        <w:spacing w:before="92" w:after="0" w:line="240"/>
        <w:ind w:right="0" w:left="236" w:hanging="250"/>
        <w:jc w:val="left"/>
        <w:rPr>
          <w:rFonts w:ascii="Arial MT" w:hAnsi="Arial MT" w:cs="Arial MT" w:eastAsia="Arial MT"/>
          <w:color w:val="auto"/>
          <w:spacing w:val="0"/>
          <w:position w:val="0"/>
          <w:sz w:val="24"/>
          <w:shd w:fill="auto" w:val="clear"/>
        </w:rPr>
      </w:pPr>
    </w:p>
    <w:p>
      <w:pPr>
        <w:tabs>
          <w:tab w:val="left" w:pos="640" w:leader="none"/>
        </w:tabs>
        <w:spacing w:before="92" w:after="0" w:line="240"/>
        <w:ind w:right="0" w:left="236" w:hanging="250"/>
        <w:jc w:val="left"/>
        <w:rPr>
          <w:rFonts w:ascii="Arial MT" w:hAnsi="Arial MT" w:cs="Arial MT" w:eastAsia="Arial MT"/>
          <w:color w:val="auto"/>
          <w:spacing w:val="0"/>
          <w:position w:val="0"/>
          <w:sz w:val="24"/>
          <w:shd w:fill="auto" w:val="clear"/>
        </w:rPr>
      </w:pPr>
    </w:p>
    <w:p>
      <w:pPr>
        <w:tabs>
          <w:tab w:val="left" w:pos="640" w:leader="none"/>
        </w:tabs>
        <w:spacing w:before="92" w:after="0" w:line="240"/>
        <w:ind w:right="0" w:left="236" w:hanging="250"/>
        <w:jc w:val="left"/>
        <w:rPr>
          <w:rFonts w:ascii="Arial MT" w:hAnsi="Arial MT" w:cs="Arial MT" w:eastAsia="Arial MT"/>
          <w:color w:val="auto"/>
          <w:spacing w:val="0"/>
          <w:position w:val="0"/>
          <w:sz w:val="24"/>
          <w:shd w:fill="auto" w:val="clear"/>
        </w:rPr>
      </w:pPr>
    </w:p>
    <w:p>
      <w:pPr>
        <w:tabs>
          <w:tab w:val="left" w:pos="640" w:leader="none"/>
        </w:tabs>
        <w:spacing w:before="92" w:after="0" w:line="240"/>
        <w:ind w:right="0" w:left="236" w:hanging="250"/>
        <w:jc w:val="left"/>
        <w:rPr>
          <w:rFonts w:ascii="Arial MT" w:hAnsi="Arial MT" w:cs="Arial MT" w:eastAsia="Arial MT"/>
          <w:color w:val="auto"/>
          <w:spacing w:val="0"/>
          <w:position w:val="0"/>
          <w:sz w:val="24"/>
          <w:shd w:fill="auto" w:val="clear"/>
        </w:rPr>
      </w:pPr>
    </w:p>
    <w:p>
      <w:pPr>
        <w:tabs>
          <w:tab w:val="left" w:pos="640" w:leader="none"/>
        </w:tabs>
        <w:spacing w:before="92" w:after="0" w:line="240"/>
        <w:ind w:right="0" w:left="236" w:hanging="250"/>
        <w:jc w:val="left"/>
        <w:rPr>
          <w:rFonts w:ascii="Arial MT" w:hAnsi="Arial MT" w:cs="Arial MT" w:eastAsia="Arial MT"/>
          <w:color w:val="auto"/>
          <w:spacing w:val="0"/>
          <w:position w:val="0"/>
          <w:sz w:val="24"/>
          <w:shd w:fill="auto" w:val="clear"/>
        </w:rPr>
      </w:pPr>
    </w:p>
    <w:p>
      <w:pPr>
        <w:tabs>
          <w:tab w:val="left" w:pos="640" w:leader="none"/>
        </w:tabs>
        <w:spacing w:before="92" w:after="0" w:line="240"/>
        <w:ind w:right="0" w:left="236" w:hanging="250"/>
        <w:jc w:val="left"/>
        <w:rPr>
          <w:rFonts w:ascii="Arial MT" w:hAnsi="Arial MT" w:cs="Arial MT" w:eastAsia="Arial MT"/>
          <w:color w:val="auto"/>
          <w:spacing w:val="0"/>
          <w:position w:val="0"/>
          <w:sz w:val="24"/>
          <w:shd w:fill="auto" w:val="clear"/>
        </w:rPr>
      </w:pPr>
    </w:p>
    <w:p>
      <w:pPr>
        <w:tabs>
          <w:tab w:val="left" w:pos="640" w:leader="none"/>
        </w:tabs>
        <w:spacing w:before="92" w:after="0" w:line="240"/>
        <w:ind w:right="0" w:left="236" w:hanging="250"/>
        <w:jc w:val="left"/>
        <w:rPr>
          <w:rFonts w:ascii="Arial MT" w:hAnsi="Arial MT" w:cs="Arial MT" w:eastAsia="Arial MT"/>
          <w:color w:val="auto"/>
          <w:spacing w:val="0"/>
          <w:position w:val="0"/>
          <w:sz w:val="24"/>
          <w:shd w:fill="auto" w:val="clear"/>
        </w:rPr>
      </w:pPr>
    </w:p>
    <w:p>
      <w:pPr>
        <w:tabs>
          <w:tab w:val="left" w:pos="640" w:leader="none"/>
        </w:tabs>
        <w:spacing w:before="92" w:after="0" w:line="240"/>
        <w:ind w:right="0" w:left="236" w:hanging="250"/>
        <w:jc w:val="left"/>
        <w:rPr>
          <w:rFonts w:ascii="Arial MT" w:hAnsi="Arial MT" w:cs="Arial MT" w:eastAsia="Arial MT"/>
          <w:color w:val="auto"/>
          <w:spacing w:val="0"/>
          <w:position w:val="0"/>
          <w:sz w:val="24"/>
          <w:shd w:fill="auto" w:val="clear"/>
        </w:rPr>
      </w:pPr>
    </w:p>
    <w:p>
      <w:pPr>
        <w:tabs>
          <w:tab w:val="left" w:pos="640" w:leader="none"/>
        </w:tabs>
        <w:spacing w:before="92" w:after="0" w:line="240"/>
        <w:ind w:right="0" w:left="236" w:hanging="250"/>
        <w:jc w:val="left"/>
        <w:rPr>
          <w:rFonts w:ascii="Arial MT" w:hAnsi="Arial MT" w:cs="Arial MT" w:eastAsia="Arial MT"/>
          <w:color w:val="auto"/>
          <w:spacing w:val="0"/>
          <w:position w:val="0"/>
          <w:sz w:val="24"/>
          <w:shd w:fill="auto" w:val="clear"/>
        </w:rPr>
      </w:pPr>
    </w:p>
    <w:p>
      <w:pPr>
        <w:tabs>
          <w:tab w:val="left" w:pos="640" w:leader="none"/>
        </w:tabs>
        <w:spacing w:before="92" w:after="0" w:line="240"/>
        <w:ind w:right="0" w:left="236" w:hanging="250"/>
        <w:jc w:val="left"/>
        <w:rPr>
          <w:rFonts w:ascii="Arial MT" w:hAnsi="Arial MT" w:cs="Arial MT" w:eastAsia="Arial MT"/>
          <w:color w:val="auto"/>
          <w:spacing w:val="0"/>
          <w:position w:val="0"/>
          <w:sz w:val="24"/>
          <w:shd w:fill="auto" w:val="clear"/>
        </w:rPr>
      </w:pPr>
    </w:p>
    <w:p>
      <w:pPr>
        <w:tabs>
          <w:tab w:val="left" w:pos="640" w:leader="none"/>
        </w:tabs>
        <w:spacing w:before="92" w:after="0" w:line="240"/>
        <w:ind w:right="0" w:left="236" w:hanging="250"/>
        <w:jc w:val="left"/>
        <w:rPr>
          <w:rFonts w:ascii="Arial MT" w:hAnsi="Arial MT" w:cs="Arial MT" w:eastAsia="Arial MT"/>
          <w:color w:val="auto"/>
          <w:spacing w:val="0"/>
          <w:position w:val="0"/>
          <w:sz w:val="24"/>
          <w:shd w:fill="auto" w:val="clear"/>
        </w:rPr>
      </w:pPr>
    </w:p>
    <w:p>
      <w:pPr>
        <w:numPr>
          <w:ilvl w:val="0"/>
          <w:numId w:val="790"/>
        </w:numPr>
        <w:tabs>
          <w:tab w:val="left" w:pos="640" w:leader="none"/>
        </w:tabs>
        <w:spacing w:before="92" w:after="0" w:line="240"/>
        <w:ind w:right="0" w:left="640" w:hanging="404"/>
        <w:jc w:val="left"/>
        <w:rPr>
          <w:rFonts w:ascii="Arial MT" w:hAnsi="Arial MT" w:cs="Arial MT" w:eastAsia="Arial MT"/>
          <w:color w:val="auto"/>
          <w:spacing w:val="0"/>
          <w:position w:val="0"/>
          <w:sz w:val="24"/>
          <w:shd w:fill="auto" w:val="clear"/>
        </w:rPr>
      </w:pPr>
      <w:r>
        <w:rPr>
          <w:rFonts w:ascii="Arial MT" w:hAnsi="Arial MT" w:cs="Arial MT" w:eastAsia="Arial MT"/>
          <w:color w:val="auto"/>
          <w:spacing w:val="0"/>
          <w:position w:val="0"/>
          <w:sz w:val="24"/>
          <w:shd w:fill="auto" w:val="clear"/>
        </w:rPr>
        <w:t xml:space="preserve">Tabel LHP</w:t>
      </w:r>
    </w:p>
    <w:p>
      <w:pPr>
        <w:spacing w:before="0" w:after="0" w:line="240"/>
        <w:ind w:right="0" w:left="0" w:firstLine="0"/>
        <w:jc w:val="center"/>
        <w:rPr>
          <w:rFonts w:ascii="Segoe UI" w:hAnsi="Segoe UI" w:cs="Segoe UI" w:eastAsia="Segoe UI"/>
          <w:color w:val="auto"/>
          <w:spacing w:val="0"/>
          <w:position w:val="0"/>
          <w:sz w:val="18"/>
          <w:shd w:fill="auto" w:val="clear"/>
        </w:rPr>
      </w:pPr>
    </w:p>
    <w:tbl>
      <w:tblPr>
        <w:tblInd w:w="528" w:type="dxa"/>
      </w:tblPr>
      <w:tblGrid>
        <w:gridCol w:w="1930"/>
        <w:gridCol w:w="1301"/>
        <w:gridCol w:w="5051"/>
      </w:tblGrid>
      <w:tr>
        <w:trPr>
          <w:trHeight w:val="619"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221" w:left="229" w:firstLine="0"/>
              <w:jc w:val="center"/>
              <w:rPr>
                <w:color w:val="auto"/>
                <w:spacing w:val="0"/>
                <w:position w:val="0"/>
                <w:shd w:fill="auto" w:val="clear"/>
              </w:rPr>
            </w:pPr>
            <w:r>
              <w:rPr>
                <w:rFonts w:ascii="Arial" w:hAnsi="Arial" w:cs="Arial" w:eastAsia="Arial"/>
                <w:b/>
                <w:color w:val="auto"/>
                <w:spacing w:val="0"/>
                <w:position w:val="0"/>
                <w:sz w:val="22"/>
                <w:shd w:fill="auto" w:val="clear"/>
              </w:rPr>
              <w:t xml:space="preserve">Nama</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70" w:left="87" w:firstLine="0"/>
              <w:jc w:val="center"/>
              <w:rPr>
                <w:color w:val="auto"/>
                <w:position w:val="0"/>
                <w:shd w:fill="auto" w:val="clear"/>
              </w:rPr>
            </w:pPr>
            <w:r>
              <w:rPr>
                <w:rFonts w:ascii="Arial" w:hAnsi="Arial" w:cs="Arial" w:eastAsia="Arial"/>
                <w:b/>
                <w:color w:val="auto"/>
                <w:spacing w:val="0"/>
                <w:position w:val="0"/>
                <w:sz w:val="22"/>
                <w:shd w:fill="auto" w:val="clear"/>
              </w:rPr>
              <w:t xml:space="preserve">Tipe</w:t>
            </w:r>
            <w:r>
              <w:rPr>
                <w:rFonts w:ascii="Arial" w:hAnsi="Arial" w:cs="Arial" w:eastAsia="Arial"/>
                <w:b/>
                <w:color w:val="auto"/>
                <w:spacing w:val="-3"/>
                <w:position w:val="0"/>
                <w:sz w:val="22"/>
                <w:shd w:fill="auto" w:val="clear"/>
              </w:rPr>
              <w:t xml:space="preserve"> </w:t>
            </w:r>
            <w:r>
              <w:rPr>
                <w:rFonts w:ascii="Arial" w:hAnsi="Arial" w:cs="Arial" w:eastAsia="Arial"/>
                <w:b/>
                <w:color w:val="auto"/>
                <w:spacing w:val="0"/>
                <w:position w:val="0"/>
                <w:sz w:val="22"/>
                <w:shd w:fill="auto" w:val="clear"/>
              </w:rPr>
              <w:t xml:space="preserve">Data</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3"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505" w:left="524" w:firstLine="0"/>
              <w:jc w:val="center"/>
              <w:rPr>
                <w:color w:val="auto"/>
                <w:spacing w:val="0"/>
                <w:position w:val="0"/>
                <w:shd w:fill="auto" w:val="clear"/>
              </w:rPr>
            </w:pPr>
            <w:r>
              <w:rPr>
                <w:rFonts w:ascii="Arial" w:hAnsi="Arial" w:cs="Arial" w:eastAsia="Arial"/>
                <w:b/>
                <w:color w:val="auto"/>
                <w:spacing w:val="0"/>
                <w:position w:val="0"/>
                <w:sz w:val="22"/>
                <w:shd w:fill="auto" w:val="clear"/>
              </w:rPr>
              <w:t xml:space="preserve">Deskripsi</w:t>
            </w:r>
          </w:p>
        </w:tc>
      </w:tr>
      <w:tr>
        <w:trPr>
          <w:trHeight w:val="617"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21" w:left="236"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Data_LHP_Id</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88"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Int</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8"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2"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Primary</w:t>
            </w:r>
            <w:r>
              <w:rPr>
                <w:rFonts w:ascii="Arial MT" w:hAnsi="Arial MT" w:cs="Arial MT" w:eastAsia="Arial MT"/>
                <w:color w:val="auto"/>
                <w:spacing w:val="-5"/>
                <w:position w:val="0"/>
                <w:sz w:val="22"/>
                <w:shd w:fill="auto" w:val="clear"/>
              </w:rPr>
              <w:t xml:space="preserve"> </w:t>
            </w:r>
            <w:r>
              <w:rPr>
                <w:rFonts w:ascii="Arial MT" w:hAnsi="Arial MT" w:cs="Arial MT" w:eastAsia="Arial MT"/>
                <w:color w:val="auto"/>
                <w:spacing w:val="0"/>
                <w:position w:val="0"/>
                <w:sz w:val="22"/>
                <w:shd w:fill="auto" w:val="clear"/>
              </w:rPr>
              <w:t xml:space="preserve">Key</w:t>
            </w:r>
          </w:p>
        </w:tc>
      </w:tr>
      <w:tr>
        <w:trPr>
          <w:trHeight w:val="618"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0" w:left="589" w:firstLine="0"/>
              <w:jc w:val="left"/>
              <w:rPr>
                <w:color w:val="auto"/>
                <w:spacing w:val="0"/>
                <w:position w:val="0"/>
                <w:shd w:fill="auto" w:val="clear"/>
              </w:rPr>
            </w:pPr>
            <w:r>
              <w:rPr>
                <w:rFonts w:ascii="Arial MT" w:hAnsi="Arial MT" w:cs="Arial MT" w:eastAsia="Arial MT"/>
                <w:color w:val="auto"/>
                <w:spacing w:val="0"/>
                <w:position w:val="0"/>
                <w:sz w:val="22"/>
                <w:shd w:fill="auto" w:val="clear"/>
              </w:rPr>
              <w:t xml:space="preserve">FAO_Id</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70" w:left="88"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Int</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506" w:left="518"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Foreign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Key</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dari</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tabel</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FAO</w:t>
            </w:r>
          </w:p>
        </w:tc>
      </w:tr>
      <w:tr>
        <w:trPr>
          <w:trHeight w:val="618"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221" w:left="23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Tgl_Mulai</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70"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Date</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506" w:left="520"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8"/>
                <w:position w:val="0"/>
                <w:sz w:val="22"/>
                <w:shd w:fill="auto" w:val="clear"/>
              </w:rPr>
              <w:t xml:space="preserve"> </w:t>
            </w:r>
            <w:r>
              <w:rPr>
                <w:rFonts w:ascii="Arial MT" w:hAnsi="Arial MT" w:cs="Arial MT" w:eastAsia="Arial MT"/>
                <w:color w:val="auto"/>
                <w:spacing w:val="0"/>
                <w:position w:val="0"/>
                <w:sz w:val="22"/>
                <w:shd w:fill="auto" w:val="clear"/>
              </w:rPr>
              <w:t xml:space="preserve">Mulai</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membuat LHP</w:t>
            </w:r>
          </w:p>
        </w:tc>
      </w:tr>
      <w:tr>
        <w:trPr>
          <w:trHeight w:val="617"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21" w:left="237"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Tgl_Revisi</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Date</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5"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revisi</w:t>
            </w:r>
            <w:r>
              <w:rPr>
                <w:rFonts w:ascii="Arial MT" w:hAnsi="Arial MT" w:cs="Arial MT" w:eastAsia="Arial MT"/>
                <w:color w:val="auto"/>
                <w:spacing w:val="-2"/>
                <w:position w:val="0"/>
                <w:sz w:val="22"/>
                <w:shd w:fill="auto" w:val="clear"/>
              </w:rPr>
              <w:t xml:space="preserve"> </w:t>
            </w:r>
            <w:r>
              <w:rPr>
                <w:rFonts w:ascii="Arial MT" w:hAnsi="Arial MT" w:cs="Arial MT" w:eastAsia="Arial MT"/>
                <w:color w:val="auto"/>
                <w:spacing w:val="0"/>
                <w:position w:val="0"/>
                <w:sz w:val="22"/>
                <w:shd w:fill="auto" w:val="clear"/>
              </w:rPr>
              <w:t xml:space="preserve">LHP</w:t>
            </w:r>
          </w:p>
        </w:tc>
      </w:tr>
      <w:tr>
        <w:trPr>
          <w:trHeight w:val="624"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209" w:left="239"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Tgl_Approval</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Date</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5"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8"/>
                <w:position w:val="0"/>
                <w:sz w:val="22"/>
                <w:shd w:fill="auto" w:val="clear"/>
              </w:rPr>
              <w:t xml:space="preserve"> </w:t>
            </w:r>
            <w:r>
              <w:rPr>
                <w:rFonts w:ascii="Arial MT" w:hAnsi="Arial MT" w:cs="Arial MT" w:eastAsia="Arial MT"/>
                <w:color w:val="auto"/>
                <w:spacing w:val="0"/>
                <w:position w:val="0"/>
                <w:sz w:val="22"/>
                <w:shd w:fill="auto" w:val="clear"/>
              </w:rPr>
              <w:t xml:space="preserve">Approval</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LHP</w:t>
            </w:r>
          </w:p>
        </w:tc>
      </w:tr>
      <w:tr>
        <w:trPr>
          <w:trHeight w:val="617"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0" w:left="399" w:firstLine="0"/>
              <w:jc w:val="left"/>
              <w:rPr>
                <w:color w:val="auto"/>
                <w:spacing w:val="0"/>
                <w:position w:val="0"/>
                <w:shd w:fill="auto" w:val="clear"/>
              </w:rPr>
            </w:pPr>
            <w:r>
              <w:rPr>
                <w:rFonts w:ascii="Arial MT" w:hAnsi="Arial MT" w:cs="Arial MT" w:eastAsia="Arial MT"/>
                <w:color w:val="auto"/>
                <w:spacing w:val="0"/>
                <w:position w:val="0"/>
                <w:sz w:val="22"/>
                <w:shd w:fill="auto" w:val="clear"/>
              </w:rPr>
              <w:t xml:space="preserve">Created_by</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69"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Char</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6" w:after="0" w:line="240"/>
              <w:ind w:right="0" w:left="0" w:firstLine="0"/>
              <w:jc w:val="left"/>
              <w:rPr>
                <w:rFonts w:ascii="Arial MT" w:hAnsi="Arial MT" w:cs="Arial MT" w:eastAsia="Arial MT"/>
                <w:color w:val="auto"/>
                <w:spacing w:val="0"/>
                <w:position w:val="0"/>
                <w:sz w:val="20"/>
                <w:shd w:fill="auto" w:val="clear"/>
              </w:rPr>
            </w:pPr>
          </w:p>
          <w:p>
            <w:pPr>
              <w:spacing w:before="1" w:after="0" w:line="240"/>
              <w:ind w:right="506"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Identitas</w:t>
            </w:r>
            <w:r>
              <w:rPr>
                <w:rFonts w:ascii="Arial MT" w:hAnsi="Arial MT" w:cs="Arial MT" w:eastAsia="Arial MT"/>
                <w:color w:val="auto"/>
                <w:spacing w:val="-11"/>
                <w:position w:val="0"/>
                <w:sz w:val="22"/>
                <w:shd w:fill="auto" w:val="clear"/>
              </w:rPr>
              <w:t xml:space="preserve"> </w:t>
            </w:r>
            <w:r>
              <w:rPr>
                <w:rFonts w:ascii="Arial MT" w:hAnsi="Arial MT" w:cs="Arial MT" w:eastAsia="Arial MT"/>
                <w:color w:val="auto"/>
                <w:spacing w:val="0"/>
                <w:position w:val="0"/>
                <w:sz w:val="22"/>
                <w:shd w:fill="auto" w:val="clear"/>
              </w:rPr>
              <w:t xml:space="preserve">pembuat</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r>
        <w:trPr>
          <w:trHeight w:val="618"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373" w:firstLine="0"/>
              <w:jc w:val="left"/>
              <w:rPr>
                <w:color w:val="auto"/>
                <w:spacing w:val="0"/>
                <w:position w:val="0"/>
                <w:shd w:fill="auto" w:val="clear"/>
              </w:rPr>
            </w:pPr>
            <w:r>
              <w:rPr>
                <w:rFonts w:ascii="Arial MT" w:hAnsi="Arial MT" w:cs="Arial MT" w:eastAsia="Arial MT"/>
                <w:color w:val="auto"/>
                <w:spacing w:val="0"/>
                <w:position w:val="0"/>
                <w:sz w:val="22"/>
                <w:shd w:fill="auto" w:val="clear"/>
              </w:rPr>
              <w:t xml:space="preserve">Modified_by</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69"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Char</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6" w:left="521"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Identitas</w:t>
            </w:r>
            <w:r>
              <w:rPr>
                <w:rFonts w:ascii="Arial MT" w:hAnsi="Arial MT" w:cs="Arial MT" w:eastAsia="Arial MT"/>
                <w:color w:val="auto"/>
                <w:spacing w:val="-13"/>
                <w:position w:val="0"/>
                <w:sz w:val="22"/>
                <w:shd w:fill="auto" w:val="clear"/>
              </w:rPr>
              <w:t xml:space="preserve"> </w:t>
            </w:r>
            <w:r>
              <w:rPr>
                <w:rFonts w:ascii="Arial MT" w:hAnsi="Arial MT" w:cs="Arial MT" w:eastAsia="Arial MT"/>
                <w:color w:val="auto"/>
                <w:spacing w:val="0"/>
                <w:position w:val="0"/>
                <w:sz w:val="22"/>
                <w:shd w:fill="auto" w:val="clear"/>
              </w:rPr>
              <w:t xml:space="preserve">pengubah</w:t>
            </w:r>
            <w:r>
              <w:rPr>
                <w:rFonts w:ascii="Arial MT" w:hAnsi="Arial MT" w:cs="Arial MT" w:eastAsia="Arial MT"/>
                <w:color w:val="auto"/>
                <w:spacing w:val="-6"/>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r>
        <w:trPr>
          <w:trHeight w:val="618"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0" w:left="421" w:firstLine="0"/>
              <w:jc w:val="left"/>
              <w:rPr>
                <w:color w:val="auto"/>
                <w:spacing w:val="0"/>
                <w:position w:val="0"/>
                <w:shd w:fill="auto" w:val="clear"/>
              </w:rPr>
            </w:pPr>
            <w:r>
              <w:rPr>
                <w:rFonts w:ascii="Arial MT" w:hAnsi="Arial MT" w:cs="Arial MT" w:eastAsia="Arial MT"/>
                <w:color w:val="auto"/>
                <w:spacing w:val="0"/>
                <w:position w:val="0"/>
                <w:sz w:val="22"/>
                <w:shd w:fill="auto" w:val="clear"/>
              </w:rPr>
              <w:t xml:space="preserve">Created_at</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70"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Timestamp</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7" w:after="0" w:line="240"/>
              <w:ind w:right="0" w:left="0" w:firstLine="0"/>
              <w:jc w:val="left"/>
              <w:rPr>
                <w:rFonts w:ascii="Arial MT" w:hAnsi="Arial MT" w:cs="Arial MT" w:eastAsia="Arial MT"/>
                <w:color w:val="auto"/>
                <w:spacing w:val="0"/>
                <w:position w:val="0"/>
                <w:sz w:val="20"/>
                <w:shd w:fill="auto" w:val="clear"/>
              </w:rPr>
            </w:pPr>
          </w:p>
          <w:p>
            <w:pPr>
              <w:spacing w:before="0" w:after="0" w:line="240"/>
              <w:ind w:right="506" w:left="519"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dan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waktu</w:t>
            </w:r>
            <w:r>
              <w:rPr>
                <w:rFonts w:ascii="Arial MT" w:hAnsi="Arial MT" w:cs="Arial MT" w:eastAsia="Arial MT"/>
                <w:color w:val="auto"/>
                <w:spacing w:val="-10"/>
                <w:position w:val="0"/>
                <w:sz w:val="22"/>
                <w:shd w:fill="auto" w:val="clear"/>
              </w:rPr>
              <w:t xml:space="preserve"> </w:t>
            </w:r>
            <w:r>
              <w:rPr>
                <w:rFonts w:ascii="Arial MT" w:hAnsi="Arial MT" w:cs="Arial MT" w:eastAsia="Arial MT"/>
                <w:color w:val="auto"/>
                <w:spacing w:val="0"/>
                <w:position w:val="0"/>
                <w:sz w:val="22"/>
                <w:shd w:fill="auto" w:val="clear"/>
              </w:rPr>
              <w:t xml:space="preserve">pembuatan</w:t>
            </w:r>
            <w:r>
              <w:rPr>
                <w:rFonts w:ascii="Arial MT" w:hAnsi="Arial MT" w:cs="Arial MT" w:eastAsia="Arial MT"/>
                <w:color w:val="auto"/>
                <w:spacing w:val="-3"/>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r>
        <w:trPr>
          <w:trHeight w:val="623" w:hRule="auto"/>
          <w:jc w:val="left"/>
        </w:trPr>
        <w:tc>
          <w:tcPr>
            <w:tcW w:w="1930"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MT" w:hAnsi="Arial MT" w:cs="Arial MT" w:eastAsia="Arial MT"/>
                <w:color w:val="auto"/>
                <w:spacing w:val="0"/>
                <w:position w:val="0"/>
                <w:sz w:val="21"/>
                <w:shd w:fill="auto" w:val="clear"/>
              </w:rPr>
            </w:pPr>
          </w:p>
          <w:p>
            <w:pPr>
              <w:spacing w:before="0" w:after="0" w:line="240"/>
              <w:ind w:right="0" w:left="397" w:firstLine="0"/>
              <w:jc w:val="left"/>
              <w:rPr>
                <w:color w:val="auto"/>
                <w:spacing w:val="0"/>
                <w:position w:val="0"/>
                <w:shd w:fill="auto" w:val="clear"/>
              </w:rPr>
            </w:pPr>
            <w:r>
              <w:rPr>
                <w:rFonts w:ascii="Arial MT" w:hAnsi="Arial MT" w:cs="Arial MT" w:eastAsia="Arial MT"/>
                <w:color w:val="auto"/>
                <w:spacing w:val="0"/>
                <w:position w:val="0"/>
                <w:sz w:val="22"/>
                <w:shd w:fill="auto" w:val="clear"/>
              </w:rPr>
              <w:t xml:space="preserve">Updated_at</w:t>
            </w:r>
          </w:p>
        </w:tc>
        <w:tc>
          <w:tcPr>
            <w:tcW w:w="130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MT" w:hAnsi="Arial MT" w:cs="Arial MT" w:eastAsia="Arial MT"/>
                <w:color w:val="auto"/>
                <w:spacing w:val="0"/>
                <w:position w:val="0"/>
                <w:sz w:val="21"/>
                <w:shd w:fill="auto" w:val="clear"/>
              </w:rPr>
            </w:pPr>
          </w:p>
          <w:p>
            <w:pPr>
              <w:spacing w:before="0" w:after="0" w:line="240"/>
              <w:ind w:right="70" w:left="92" w:firstLine="0"/>
              <w:jc w:val="center"/>
              <w:rPr>
                <w:color w:val="auto"/>
                <w:spacing w:val="0"/>
                <w:position w:val="0"/>
                <w:shd w:fill="auto" w:val="clear"/>
              </w:rPr>
            </w:pPr>
            <w:r>
              <w:rPr>
                <w:rFonts w:ascii="Arial MT" w:hAnsi="Arial MT" w:cs="Arial MT" w:eastAsia="Arial MT"/>
                <w:color w:val="auto"/>
                <w:spacing w:val="0"/>
                <w:position w:val="0"/>
                <w:sz w:val="22"/>
                <w:shd w:fill="auto" w:val="clear"/>
              </w:rPr>
              <w:t xml:space="preserve">Timestamp</w:t>
            </w:r>
          </w:p>
        </w:tc>
        <w:tc>
          <w:tcPr>
            <w:tcW w:w="505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0" w:firstLine="0"/>
              <w:jc w:val="left"/>
              <w:rPr>
                <w:rFonts w:ascii="Arial MT" w:hAnsi="Arial MT" w:cs="Arial MT" w:eastAsia="Arial MT"/>
                <w:color w:val="auto"/>
                <w:spacing w:val="0"/>
                <w:position w:val="0"/>
                <w:sz w:val="21"/>
                <w:shd w:fill="auto" w:val="clear"/>
              </w:rPr>
            </w:pPr>
          </w:p>
          <w:p>
            <w:pPr>
              <w:spacing w:before="0" w:after="0" w:line="240"/>
              <w:ind w:right="501" w:left="524" w:firstLine="0"/>
              <w:jc w:val="center"/>
              <w:rPr>
                <w:color w:val="auto"/>
                <w:position w:val="0"/>
                <w:shd w:fill="auto" w:val="clear"/>
              </w:rPr>
            </w:pPr>
            <w:r>
              <w:rPr>
                <w:rFonts w:ascii="Arial MT" w:hAnsi="Arial MT" w:cs="Arial MT" w:eastAsia="Arial MT"/>
                <w:color w:val="auto"/>
                <w:spacing w:val="0"/>
                <w:position w:val="0"/>
                <w:sz w:val="22"/>
                <w:shd w:fill="auto" w:val="clear"/>
              </w:rPr>
              <w:t xml:space="preserve">Tanggal</w:t>
            </w:r>
            <w:r>
              <w:rPr>
                <w:rFonts w:ascii="Arial MT" w:hAnsi="Arial MT" w:cs="Arial MT" w:eastAsia="Arial MT"/>
                <w:color w:val="auto"/>
                <w:spacing w:val="-7"/>
                <w:position w:val="0"/>
                <w:sz w:val="22"/>
                <w:shd w:fill="auto" w:val="clear"/>
              </w:rPr>
              <w:t xml:space="preserve"> </w:t>
            </w:r>
            <w:r>
              <w:rPr>
                <w:rFonts w:ascii="Arial MT" w:hAnsi="Arial MT" w:cs="Arial MT" w:eastAsia="Arial MT"/>
                <w:color w:val="auto"/>
                <w:spacing w:val="0"/>
                <w:position w:val="0"/>
                <w:sz w:val="22"/>
                <w:shd w:fill="auto" w:val="clear"/>
              </w:rPr>
              <w:t xml:space="preserve">dan</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waktu</w:t>
            </w:r>
            <w:r>
              <w:rPr>
                <w:rFonts w:ascii="Arial MT" w:hAnsi="Arial MT" w:cs="Arial MT" w:eastAsia="Arial MT"/>
                <w:color w:val="auto"/>
                <w:spacing w:val="-8"/>
                <w:position w:val="0"/>
                <w:sz w:val="22"/>
                <w:shd w:fill="auto" w:val="clear"/>
              </w:rPr>
              <w:t xml:space="preserve"> </w:t>
            </w:r>
            <w:r>
              <w:rPr>
                <w:rFonts w:ascii="Arial MT" w:hAnsi="Arial MT" w:cs="Arial MT" w:eastAsia="Arial MT"/>
                <w:color w:val="auto"/>
                <w:spacing w:val="0"/>
                <w:position w:val="0"/>
                <w:sz w:val="22"/>
                <w:shd w:fill="auto" w:val="clear"/>
              </w:rPr>
              <w:t xml:space="preserve">perubahan</w:t>
            </w:r>
            <w:r>
              <w:rPr>
                <w:rFonts w:ascii="Arial MT" w:hAnsi="Arial MT" w:cs="Arial MT" w:eastAsia="Arial MT"/>
                <w:color w:val="auto"/>
                <w:spacing w:val="-4"/>
                <w:position w:val="0"/>
                <w:sz w:val="22"/>
                <w:shd w:fill="auto" w:val="clear"/>
              </w:rPr>
              <w:t xml:space="preserve"> </w:t>
            </w:r>
            <w:r>
              <w:rPr>
                <w:rFonts w:ascii="Arial MT" w:hAnsi="Arial MT" w:cs="Arial MT" w:eastAsia="Arial MT"/>
                <w:color w:val="auto"/>
                <w:spacing w:val="0"/>
                <w:position w:val="0"/>
                <w:sz w:val="22"/>
                <w:shd w:fill="auto" w:val="clear"/>
              </w:rPr>
              <w:t xml:space="preserve">dokumen</w:t>
            </w:r>
          </w:p>
        </w:tc>
      </w:tr>
    </w:tbl>
    <w:p>
      <w:pPr>
        <w:tabs>
          <w:tab w:val="left" w:pos="640" w:leader="none"/>
        </w:tabs>
        <w:spacing w:before="92" w:after="0" w:line="240"/>
        <w:ind w:right="0" w:left="681" w:hanging="250"/>
        <w:jc w:val="center"/>
        <w:rPr>
          <w:rFonts w:ascii="Arial MT" w:hAnsi="Arial MT" w:cs="Arial MT" w:eastAsia="Arial MT"/>
          <w:color w:val="auto"/>
          <w:spacing w:val="0"/>
          <w:position w:val="0"/>
          <w:sz w:val="24"/>
          <w:shd w:fill="auto" w:val="clear"/>
        </w:rPr>
      </w:pPr>
      <w:r>
        <w:rPr>
          <w:rFonts w:ascii="Segoe UI" w:hAnsi="Segoe UI" w:cs="Segoe UI" w:eastAsia="Segoe UI"/>
          <w:color w:val="auto"/>
          <w:spacing w:val="0"/>
          <w:position w:val="0"/>
          <w:sz w:val="18"/>
          <w:shd w:fill="auto" w:val="clear"/>
        </w:rPr>
        <w:t xml:space="preserve">Tabel</w:t>
      </w:r>
      <w:r>
        <w:rPr>
          <w:rFonts w:ascii="Segoe UI" w:hAnsi="Segoe UI" w:cs="Segoe UI" w:eastAsia="Segoe UI"/>
          <w:color w:val="auto"/>
          <w:spacing w:val="-5"/>
          <w:position w:val="0"/>
          <w:sz w:val="18"/>
          <w:shd w:fill="auto" w:val="clear"/>
        </w:rPr>
        <w:t xml:space="preserve"> </w:t>
      </w:r>
      <w:r>
        <w:rPr>
          <w:rFonts w:ascii="Segoe UI" w:hAnsi="Segoe UI" w:cs="Segoe UI" w:eastAsia="Segoe UI"/>
          <w:color w:val="auto"/>
          <w:spacing w:val="0"/>
          <w:position w:val="0"/>
          <w:sz w:val="18"/>
          <w:shd w:fill="auto" w:val="clear"/>
        </w:rPr>
        <w:t xml:space="preserve">16</w:t>
      </w:r>
      <w:r>
        <w:rPr>
          <w:rFonts w:ascii="Segoe UI" w:hAnsi="Segoe UI" w:cs="Segoe UI" w:eastAsia="Segoe UI"/>
          <w:color w:val="auto"/>
          <w:spacing w:val="-4"/>
          <w:position w:val="0"/>
          <w:sz w:val="18"/>
          <w:shd w:fill="auto" w:val="clear"/>
        </w:rPr>
        <w:t xml:space="preserve"> </w:t>
      </w:r>
      <w:r>
        <w:rPr>
          <w:rFonts w:ascii="Segoe UI" w:hAnsi="Segoe UI" w:cs="Segoe UI" w:eastAsia="Segoe UI"/>
          <w:color w:val="auto"/>
          <w:spacing w:val="0"/>
          <w:position w:val="0"/>
          <w:sz w:val="18"/>
          <w:shd w:fill="auto" w:val="clear"/>
        </w:rPr>
        <w:t xml:space="preserve">Entity</w:t>
      </w:r>
      <w:r>
        <w:rPr>
          <w:rFonts w:ascii="Segoe UI" w:hAnsi="Segoe UI" w:cs="Segoe UI" w:eastAsia="Segoe UI"/>
          <w:color w:val="auto"/>
          <w:spacing w:val="-2"/>
          <w:position w:val="0"/>
          <w:sz w:val="18"/>
          <w:shd w:fill="auto" w:val="clear"/>
        </w:rPr>
        <w:t xml:space="preserve"> </w:t>
      </w:r>
      <w:r>
        <w:rPr>
          <w:rFonts w:ascii="Segoe UI" w:hAnsi="Segoe UI" w:cs="Segoe UI" w:eastAsia="Segoe UI"/>
          <w:color w:val="auto"/>
          <w:spacing w:val="0"/>
          <w:position w:val="0"/>
          <w:sz w:val="18"/>
          <w:shd w:fill="auto" w:val="clear"/>
        </w:rPr>
        <w:t xml:space="preserve">Tabel</w:t>
      </w:r>
      <w:r>
        <w:rPr>
          <w:rFonts w:ascii="Segoe UI" w:hAnsi="Segoe UI" w:cs="Segoe UI" w:eastAsia="Segoe UI"/>
          <w:color w:val="auto"/>
          <w:spacing w:val="-4"/>
          <w:position w:val="0"/>
          <w:sz w:val="18"/>
          <w:shd w:fill="auto" w:val="clear"/>
        </w:rPr>
        <w:t xml:space="preserve"> </w:t>
      </w:r>
      <w:r>
        <w:rPr>
          <w:rFonts w:ascii="Segoe UI" w:hAnsi="Segoe UI" w:cs="Segoe UI" w:eastAsia="Segoe UI"/>
          <w:color w:val="auto"/>
          <w:spacing w:val="0"/>
          <w:position w:val="0"/>
          <w:sz w:val="18"/>
          <w:shd w:fill="auto" w:val="clear"/>
        </w:rPr>
        <w:t xml:space="preserve">LHP</w:t>
      </w:r>
    </w:p>
    <w:p>
      <w:pPr>
        <w:tabs>
          <w:tab w:val="left" w:pos="640" w:leader="none"/>
        </w:tabs>
        <w:spacing w:before="92" w:after="0" w:line="240"/>
        <w:ind w:right="0" w:left="236" w:hanging="250"/>
        <w:jc w:val="left"/>
        <w:rPr>
          <w:rFonts w:ascii="Arial MT" w:hAnsi="Arial MT" w:cs="Arial MT" w:eastAsia="Arial MT"/>
          <w:color w:val="auto"/>
          <w:spacing w:val="0"/>
          <w:position w:val="0"/>
          <w:sz w:val="24"/>
          <w:shd w:fill="auto" w:val="clear"/>
        </w:rPr>
      </w:pP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both"/>
        <w:rPr>
          <w:rFonts w:ascii="Segoe UI" w:hAnsi="Segoe UI" w:cs="Segoe UI" w:eastAsia="Segoe UI"/>
          <w:color w:val="auto"/>
          <w:spacing w:val="0"/>
          <w:position w:val="0"/>
          <w:sz w:val="18"/>
          <w:shd w:fill="auto" w:val="clear"/>
        </w:rPr>
      </w:pPr>
    </w:p>
    <w:p>
      <w:pPr>
        <w:numPr>
          <w:ilvl w:val="0"/>
          <w:numId w:val="874"/>
        </w:numPr>
        <w:spacing w:before="0" w:after="0" w:line="240"/>
        <w:ind w:right="0" w:left="640" w:hanging="404"/>
        <w:jc w:val="both"/>
        <w:rPr>
          <w:rFonts w:ascii="Segoe UI" w:hAnsi="Segoe UI" w:cs="Segoe UI" w:eastAsia="Segoe UI"/>
          <w:color w:val="auto"/>
          <w:spacing w:val="0"/>
          <w:position w:val="0"/>
          <w:sz w:val="18"/>
          <w:shd w:fill="auto" w:val="clear"/>
        </w:rPr>
      </w:pPr>
    </w:p>
    <w:p>
      <w:pPr>
        <w:spacing w:before="0" w:after="0" w:line="240"/>
        <w:ind w:right="0" w:left="0" w:firstLine="0"/>
        <w:jc w:val="left"/>
        <w:rPr>
          <w:rFonts w:ascii="Segoe UI" w:hAnsi="Segoe UI" w:cs="Segoe UI" w:eastAsia="Segoe UI"/>
          <w:color w:val="auto"/>
          <w:spacing w:val="0"/>
          <w:position w:val="0"/>
          <w:sz w:val="32"/>
          <w:shd w:fill="auto" w:val="clear"/>
        </w:rPr>
      </w:pPr>
    </w:p>
    <w:p>
      <w:pPr>
        <w:spacing w:before="1" w:after="0" w:line="240"/>
        <w:ind w:right="0" w:left="0" w:firstLine="0"/>
        <w:jc w:val="left"/>
        <w:rPr>
          <w:rFonts w:ascii="Segoe UI" w:hAnsi="Segoe UI" w:cs="Segoe UI" w:eastAsia="Segoe UI"/>
          <w:color w:val="auto"/>
          <w:spacing w:val="0"/>
          <w:position w:val="0"/>
          <w:sz w:val="24"/>
          <w:shd w:fill="auto" w:val="clear"/>
        </w:rPr>
      </w:pPr>
    </w:p>
    <w:p>
      <w:pPr>
        <w:numPr>
          <w:ilvl w:val="0"/>
          <w:numId w:val="877"/>
        </w:numPr>
        <w:spacing w:before="0" w:after="0" w:line="240"/>
        <w:ind w:right="0" w:left="366" w:hanging="248"/>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Halaman Login</w:t>
      </w:r>
    </w:p>
    <w:p>
      <w:pPr>
        <w:spacing w:before="79" w:after="0" w:line="240"/>
        <w:ind w:right="0" w:left="119"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 </w:t>
      </w:r>
    </w:p>
    <w:p>
      <w:pPr>
        <w:spacing w:before="79" w:after="0" w:line="240"/>
        <w:ind w:right="0" w:left="119" w:firstLine="0"/>
        <w:jc w:val="left"/>
        <w:rPr>
          <w:rFonts w:ascii="Segoe UI" w:hAnsi="Segoe UI" w:cs="Segoe UI" w:eastAsia="Segoe UI"/>
          <w:b/>
          <w:color w:val="auto"/>
          <w:spacing w:val="0"/>
          <w:position w:val="0"/>
          <w:sz w:val="28"/>
          <w:shd w:fill="auto" w:val="clear"/>
        </w:rPr>
      </w:pPr>
      <w:r>
        <w:rPr>
          <w:rFonts w:ascii="Segoe UI" w:hAnsi="Segoe UI" w:cs="Segoe UI" w:eastAsia="Segoe UI"/>
          <w:b/>
          <w:color w:val="auto"/>
          <w:spacing w:val="0"/>
          <w:position w:val="0"/>
          <w:sz w:val="28"/>
          <w:shd w:fill="auto" w:val="clear"/>
        </w:rPr>
        <w:t xml:space="preserve">User</w:t>
      </w:r>
      <w:r>
        <w:rPr>
          <w:rFonts w:ascii="Segoe UI" w:hAnsi="Segoe UI" w:cs="Segoe UI" w:eastAsia="Segoe UI"/>
          <w:b/>
          <w:color w:val="auto"/>
          <w:spacing w:val="-7"/>
          <w:position w:val="0"/>
          <w:sz w:val="28"/>
          <w:shd w:fill="auto" w:val="clear"/>
        </w:rPr>
        <w:t xml:space="preserve"> </w:t>
      </w:r>
      <w:r>
        <w:rPr>
          <w:rFonts w:ascii="Segoe UI" w:hAnsi="Segoe UI" w:cs="Segoe UI" w:eastAsia="Segoe UI"/>
          <w:b/>
          <w:color w:val="auto"/>
          <w:spacing w:val="0"/>
          <w:position w:val="0"/>
          <w:sz w:val="28"/>
          <w:shd w:fill="auto" w:val="clear"/>
        </w:rPr>
        <w:t xml:space="preserve">Interface</w:t>
      </w:r>
    </w:p>
    <w:p>
      <w:pPr>
        <w:spacing w:before="0" w:after="0" w:line="240"/>
        <w:ind w:right="0" w:left="0" w:firstLine="0"/>
        <w:jc w:val="left"/>
        <w:rPr>
          <w:rFonts w:ascii="Segoe UI" w:hAnsi="Segoe UI" w:cs="Segoe UI" w:eastAsia="Segoe UI"/>
          <w:color w:val="auto"/>
          <w:spacing w:val="0"/>
          <w:position w:val="0"/>
          <w:sz w:val="22"/>
          <w:shd w:fill="auto" w:val="clear"/>
        </w:rPr>
      </w:pPr>
    </w:p>
    <w:p>
      <w:pPr>
        <w:spacing w:before="158" w:after="0" w:line="360"/>
        <w:ind w:right="135" w:left="119" w:firstLine="72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Halaman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Login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merupakan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halaman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awal</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dari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aplikasi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berfungsi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untuk</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melakukan otentikasi pengguna atau user. Pada halaman ini, pengguna akan diminta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untuk memasukkan informasi yang diperlukan seperti NIP dan Kata sandi agar dapat</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mengakses</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fitur-fitur</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ada</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pada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aplikasi sesuai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peran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(role)</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pengguna.</w:t>
      </w:r>
    </w:p>
    <w:p>
      <w:pPr>
        <w:spacing w:before="0" w:after="0" w:line="360"/>
        <w:ind w:right="136" w:left="119" w:firstLine="72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Tujuan dari halaman login ini adalah untuk memastikan bahwa hanya pengguna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yang memiliki hak akses yang sah yang dapat menggunakan aplikasi tersebut. Halaman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login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ini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juga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dapat</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membantu</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meningkatkan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keamanan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aplikasi,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karena</w:t>
      </w:r>
      <w:r>
        <w:rPr>
          <w:rFonts w:ascii="Segoe UI" w:hAnsi="Segoe UI" w:cs="Segoe UI" w:eastAsia="Segoe UI"/>
          <w:color w:val="auto"/>
          <w:spacing w:val="65"/>
          <w:position w:val="0"/>
          <w:sz w:val="24"/>
          <w:shd w:fill="auto" w:val="clear"/>
        </w:rPr>
        <w:t xml:space="preserve"> </w:t>
      </w:r>
      <w:r>
        <w:rPr>
          <w:rFonts w:ascii="Segoe UI" w:hAnsi="Segoe UI" w:cs="Segoe UI" w:eastAsia="Segoe UI"/>
          <w:color w:val="auto"/>
          <w:spacing w:val="0"/>
          <w:position w:val="0"/>
          <w:sz w:val="24"/>
          <w:shd w:fill="auto" w:val="clear"/>
        </w:rPr>
        <w:t xml:space="preserve">hanya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pengguna yang memiliki hak akses yang dapat menggunakan fitur-fitur yang ada pada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aplikasi.</w:t>
      </w:r>
    </w:p>
    <w:p>
      <w:pPr>
        <w:spacing w:before="0" w:after="0" w:line="240"/>
        <w:ind w:right="0" w:left="0" w:firstLine="0"/>
        <w:jc w:val="left"/>
        <w:rPr>
          <w:rFonts w:ascii="Segoe UI" w:hAnsi="Segoe UI" w:cs="Segoe UI" w:eastAsia="Segoe UI"/>
          <w:color w:val="auto"/>
          <w:spacing w:val="0"/>
          <w:position w:val="0"/>
          <w:sz w:val="19"/>
          <w:shd w:fill="auto" w:val="clear"/>
        </w:rPr>
      </w:pPr>
    </w:p>
    <w:p>
      <w:pPr>
        <w:spacing w:before="10" w:after="0" w:line="240"/>
        <w:ind w:right="0" w:left="0" w:firstLine="0"/>
        <w:jc w:val="left"/>
        <w:rPr>
          <w:rFonts w:ascii="Segoe UI" w:hAnsi="Segoe UI" w:cs="Segoe UI" w:eastAsia="Segoe UI"/>
          <w:color w:val="auto"/>
          <w:spacing w:val="0"/>
          <w:position w:val="0"/>
          <w:sz w:val="9"/>
          <w:shd w:fill="auto" w:val="clear"/>
        </w:rPr>
      </w:pPr>
    </w:p>
    <w:p>
      <w:pPr>
        <w:spacing w:before="101" w:after="0" w:line="240"/>
        <w:ind w:right="1997" w:left="1977" w:firstLine="0"/>
        <w:jc w:val="center"/>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Gambar</w:t>
      </w:r>
      <w:r>
        <w:rPr>
          <w:rFonts w:ascii="Segoe UI" w:hAnsi="Segoe UI" w:cs="Segoe UI" w:eastAsia="Segoe UI"/>
          <w:color w:val="auto"/>
          <w:spacing w:val="-4"/>
          <w:position w:val="0"/>
          <w:sz w:val="18"/>
          <w:shd w:fill="auto" w:val="clear"/>
        </w:rPr>
        <w:t xml:space="preserve"> </w:t>
      </w:r>
      <w:r>
        <w:rPr>
          <w:rFonts w:ascii="Segoe UI" w:hAnsi="Segoe UI" w:cs="Segoe UI" w:eastAsia="Segoe UI"/>
          <w:color w:val="auto"/>
          <w:spacing w:val="0"/>
          <w:position w:val="0"/>
          <w:sz w:val="18"/>
          <w:shd w:fill="auto" w:val="clear"/>
        </w:rPr>
        <w:t xml:space="preserve">21</w:t>
      </w:r>
      <w:r>
        <w:rPr>
          <w:rFonts w:ascii="Segoe UI" w:hAnsi="Segoe UI" w:cs="Segoe UI" w:eastAsia="Segoe UI"/>
          <w:color w:val="auto"/>
          <w:spacing w:val="-4"/>
          <w:position w:val="0"/>
          <w:sz w:val="18"/>
          <w:shd w:fill="auto" w:val="clear"/>
        </w:rPr>
        <w:t xml:space="preserve"> </w:t>
      </w:r>
      <w:r>
        <w:rPr>
          <w:rFonts w:ascii="Segoe UI" w:hAnsi="Segoe UI" w:cs="Segoe UI" w:eastAsia="Segoe UI"/>
          <w:color w:val="auto"/>
          <w:spacing w:val="0"/>
          <w:position w:val="0"/>
          <w:sz w:val="18"/>
          <w:shd w:fill="auto" w:val="clear"/>
        </w:rPr>
        <w:t xml:space="preserve">Halaman</w:t>
      </w:r>
      <w:r>
        <w:rPr>
          <w:rFonts w:ascii="Segoe UI" w:hAnsi="Segoe UI" w:cs="Segoe UI" w:eastAsia="Segoe UI"/>
          <w:color w:val="auto"/>
          <w:spacing w:val="-1"/>
          <w:position w:val="0"/>
          <w:sz w:val="18"/>
          <w:shd w:fill="auto" w:val="clear"/>
        </w:rPr>
        <w:t xml:space="preserve"> </w:t>
      </w:r>
      <w:r>
        <w:rPr>
          <w:rFonts w:ascii="Segoe UI" w:hAnsi="Segoe UI" w:cs="Segoe UI" w:eastAsia="Segoe UI"/>
          <w:color w:val="auto"/>
          <w:spacing w:val="0"/>
          <w:position w:val="0"/>
          <w:sz w:val="18"/>
          <w:shd w:fill="auto" w:val="clear"/>
        </w:rPr>
        <w:t xml:space="preserve">Login</w:t>
      </w: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5" w:after="0" w:line="240"/>
        <w:ind w:right="0" w:left="0" w:firstLine="0"/>
        <w:jc w:val="left"/>
        <w:rPr>
          <w:rFonts w:ascii="Segoe UI" w:hAnsi="Segoe UI" w:cs="Segoe UI" w:eastAsia="Segoe UI"/>
          <w:color w:val="auto"/>
          <w:spacing w:val="0"/>
          <w:position w:val="0"/>
          <w:sz w:val="14"/>
          <w:shd w:fill="auto" w:val="clear"/>
        </w:rPr>
      </w:pPr>
    </w:p>
    <w:p>
      <w:pPr>
        <w:numPr>
          <w:ilvl w:val="0"/>
          <w:numId w:val="887"/>
        </w:numPr>
        <w:spacing w:before="0" w:after="0" w:line="240"/>
        <w:ind w:right="0" w:left="366" w:hanging="248"/>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Halaman Dashboard</w:t>
      </w:r>
    </w:p>
    <w:p>
      <w:pPr>
        <w:spacing w:before="161" w:after="0" w:line="360"/>
        <w:ind w:right="136" w:left="119" w:firstLine="720"/>
        <w:jc w:val="righ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Halaman</w:t>
      </w:r>
      <w:r>
        <w:rPr>
          <w:rFonts w:ascii="Segoe UI" w:hAnsi="Segoe UI" w:cs="Segoe UI" w:eastAsia="Segoe UI"/>
          <w:color w:val="auto"/>
          <w:spacing w:val="42"/>
          <w:position w:val="0"/>
          <w:sz w:val="24"/>
          <w:shd w:fill="auto" w:val="clear"/>
        </w:rPr>
        <w:t xml:space="preserve"> </w:t>
      </w:r>
      <w:r>
        <w:rPr>
          <w:rFonts w:ascii="Segoe UI" w:hAnsi="Segoe UI" w:cs="Segoe UI" w:eastAsia="Segoe UI"/>
          <w:color w:val="auto"/>
          <w:spacing w:val="0"/>
          <w:position w:val="0"/>
          <w:sz w:val="24"/>
          <w:shd w:fill="auto" w:val="clear"/>
        </w:rPr>
        <w:t xml:space="preserve">dashboard</w:t>
      </w:r>
      <w:r>
        <w:rPr>
          <w:rFonts w:ascii="Segoe UI" w:hAnsi="Segoe UI" w:cs="Segoe UI" w:eastAsia="Segoe UI"/>
          <w:color w:val="auto"/>
          <w:spacing w:val="40"/>
          <w:position w:val="0"/>
          <w:sz w:val="24"/>
          <w:shd w:fill="auto" w:val="clear"/>
        </w:rPr>
        <w:t xml:space="preserve"> </w:t>
      </w:r>
      <w:r>
        <w:rPr>
          <w:rFonts w:ascii="Segoe UI" w:hAnsi="Segoe UI" w:cs="Segoe UI" w:eastAsia="Segoe UI"/>
          <w:color w:val="auto"/>
          <w:spacing w:val="0"/>
          <w:position w:val="0"/>
          <w:sz w:val="24"/>
          <w:shd w:fill="auto" w:val="clear"/>
        </w:rPr>
        <w:t xml:space="preserve">pada</w:t>
      </w:r>
      <w:r>
        <w:rPr>
          <w:rFonts w:ascii="Segoe UI" w:hAnsi="Segoe UI" w:cs="Segoe UI" w:eastAsia="Segoe UI"/>
          <w:color w:val="auto"/>
          <w:spacing w:val="42"/>
          <w:position w:val="0"/>
          <w:sz w:val="24"/>
          <w:shd w:fill="auto" w:val="clear"/>
        </w:rPr>
        <w:t xml:space="preserve"> </w:t>
      </w:r>
      <w:r>
        <w:rPr>
          <w:rFonts w:ascii="Segoe UI" w:hAnsi="Segoe UI" w:cs="Segoe UI" w:eastAsia="Segoe UI"/>
          <w:color w:val="auto"/>
          <w:spacing w:val="0"/>
          <w:position w:val="0"/>
          <w:sz w:val="24"/>
          <w:shd w:fill="auto" w:val="clear"/>
        </w:rPr>
        <w:t xml:space="preserve">aplikasi</w:t>
      </w:r>
      <w:r>
        <w:rPr>
          <w:rFonts w:ascii="Segoe UI" w:hAnsi="Segoe UI" w:cs="Segoe UI" w:eastAsia="Segoe UI"/>
          <w:color w:val="auto"/>
          <w:spacing w:val="42"/>
          <w:position w:val="0"/>
          <w:sz w:val="24"/>
          <w:shd w:fill="auto" w:val="clear"/>
        </w:rPr>
        <w:t xml:space="preserve"> </w:t>
      </w:r>
      <w:r>
        <w:rPr>
          <w:rFonts w:ascii="Segoe UI" w:hAnsi="Segoe UI" w:cs="Segoe UI" w:eastAsia="Segoe UI"/>
          <w:color w:val="auto"/>
          <w:spacing w:val="0"/>
          <w:position w:val="0"/>
          <w:sz w:val="24"/>
          <w:shd w:fill="auto" w:val="clear"/>
        </w:rPr>
        <w:t xml:space="preserve">SPPD Digital</w:t>
      </w:r>
      <w:r>
        <w:rPr>
          <w:rFonts w:ascii="Segoe UI" w:hAnsi="Segoe UI" w:cs="Segoe UI" w:eastAsia="Segoe UI"/>
          <w:color w:val="auto"/>
          <w:spacing w:val="41"/>
          <w:position w:val="0"/>
          <w:sz w:val="24"/>
          <w:shd w:fill="auto" w:val="clear"/>
        </w:rPr>
        <w:t xml:space="preserve"> </w:t>
      </w:r>
      <w:r>
        <w:rPr>
          <w:rFonts w:ascii="Segoe UI" w:hAnsi="Segoe UI" w:cs="Segoe UI" w:eastAsia="Segoe UI"/>
          <w:color w:val="auto"/>
          <w:spacing w:val="0"/>
          <w:position w:val="0"/>
          <w:sz w:val="24"/>
          <w:shd w:fill="auto" w:val="clear"/>
        </w:rPr>
        <w:t xml:space="preserve">adalah</w:t>
      </w:r>
      <w:r>
        <w:rPr>
          <w:rFonts w:ascii="Segoe UI" w:hAnsi="Segoe UI" w:cs="Segoe UI" w:eastAsia="Segoe UI"/>
          <w:color w:val="auto"/>
          <w:spacing w:val="43"/>
          <w:position w:val="0"/>
          <w:sz w:val="24"/>
          <w:shd w:fill="auto" w:val="clear"/>
        </w:rPr>
        <w:t xml:space="preserve"> </w:t>
      </w:r>
      <w:r>
        <w:rPr>
          <w:rFonts w:ascii="Segoe UI" w:hAnsi="Segoe UI" w:cs="Segoe UI" w:eastAsia="Segoe UI"/>
          <w:color w:val="auto"/>
          <w:spacing w:val="0"/>
          <w:position w:val="0"/>
          <w:sz w:val="24"/>
          <w:shd w:fill="auto" w:val="clear"/>
        </w:rPr>
        <w:t xml:space="preserve">halaman</w:t>
      </w:r>
      <w:r>
        <w:rPr>
          <w:rFonts w:ascii="Segoe UI" w:hAnsi="Segoe UI" w:cs="Segoe UI" w:eastAsia="Segoe UI"/>
          <w:color w:val="auto"/>
          <w:spacing w:val="40"/>
          <w:position w:val="0"/>
          <w:sz w:val="24"/>
          <w:shd w:fill="auto" w:val="clear"/>
        </w:rPr>
        <w:t xml:space="preserve"> </w:t>
      </w:r>
      <w:r>
        <w:rPr>
          <w:rFonts w:ascii="Segoe UI" w:hAnsi="Segoe UI" w:cs="Segoe UI" w:eastAsia="Segoe UI"/>
          <w:color w:val="auto"/>
          <w:spacing w:val="0"/>
          <w:position w:val="0"/>
          <w:sz w:val="24"/>
          <w:shd w:fill="auto" w:val="clear"/>
        </w:rPr>
        <w:t xml:space="preserve">utama</w:t>
      </w:r>
      <w:r>
        <w:rPr>
          <w:rFonts w:ascii="Segoe UI" w:hAnsi="Segoe UI" w:cs="Segoe UI" w:eastAsia="Segoe UI"/>
          <w:color w:val="auto"/>
          <w:spacing w:val="40"/>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menyajikan</w:t>
      </w:r>
      <w:r>
        <w:rPr>
          <w:rFonts w:ascii="Segoe UI" w:hAnsi="Segoe UI" w:cs="Segoe UI" w:eastAsia="Segoe UI"/>
          <w:color w:val="auto"/>
          <w:spacing w:val="53"/>
          <w:position w:val="0"/>
          <w:sz w:val="24"/>
          <w:shd w:fill="auto" w:val="clear"/>
        </w:rPr>
        <w:t xml:space="preserve"> </w:t>
      </w:r>
      <w:r>
        <w:rPr>
          <w:rFonts w:ascii="Segoe UI" w:hAnsi="Segoe UI" w:cs="Segoe UI" w:eastAsia="Segoe UI"/>
          <w:color w:val="auto"/>
          <w:spacing w:val="0"/>
          <w:position w:val="0"/>
          <w:sz w:val="24"/>
          <w:shd w:fill="auto" w:val="clear"/>
        </w:rPr>
        <w:t xml:space="preserve">informasi</w:t>
      </w:r>
      <w:r>
        <w:rPr>
          <w:rFonts w:ascii="Segoe UI" w:hAnsi="Segoe UI" w:cs="Segoe UI" w:eastAsia="Segoe UI"/>
          <w:color w:val="auto"/>
          <w:spacing w:val="55"/>
          <w:position w:val="0"/>
          <w:sz w:val="24"/>
          <w:shd w:fill="auto" w:val="clear"/>
        </w:rPr>
        <w:t xml:space="preserve"> </w:t>
      </w:r>
      <w:r>
        <w:rPr>
          <w:rFonts w:ascii="Segoe UI" w:hAnsi="Segoe UI" w:cs="Segoe UI" w:eastAsia="Segoe UI"/>
          <w:color w:val="auto"/>
          <w:spacing w:val="0"/>
          <w:position w:val="0"/>
          <w:sz w:val="24"/>
          <w:shd w:fill="auto" w:val="clear"/>
        </w:rPr>
        <w:t xml:space="preserve">tentang</w:t>
      </w:r>
      <w:r>
        <w:rPr>
          <w:rFonts w:ascii="Segoe UI" w:hAnsi="Segoe UI" w:cs="Segoe UI" w:eastAsia="Segoe UI"/>
          <w:color w:val="auto"/>
          <w:spacing w:val="54"/>
          <w:position w:val="0"/>
          <w:sz w:val="24"/>
          <w:shd w:fill="auto" w:val="clear"/>
        </w:rPr>
        <w:t xml:space="preserve"> </w:t>
      </w:r>
      <w:r>
        <w:rPr>
          <w:rFonts w:ascii="Segoe UI" w:hAnsi="Segoe UI" w:cs="Segoe UI" w:eastAsia="Segoe UI"/>
          <w:color w:val="auto"/>
          <w:spacing w:val="0"/>
          <w:position w:val="0"/>
          <w:sz w:val="24"/>
          <w:shd w:fill="auto" w:val="clear"/>
        </w:rPr>
        <w:t xml:space="preserve">laporan</w:t>
      </w:r>
      <w:r>
        <w:rPr>
          <w:rFonts w:ascii="Segoe UI" w:hAnsi="Segoe UI" w:cs="Segoe UI" w:eastAsia="Segoe UI"/>
          <w:color w:val="auto"/>
          <w:spacing w:val="54"/>
          <w:position w:val="0"/>
          <w:sz w:val="24"/>
          <w:shd w:fill="auto" w:val="clear"/>
        </w:rPr>
        <w:t xml:space="preserve"> </w:t>
      </w:r>
      <w:r>
        <w:rPr>
          <w:rFonts w:ascii="Segoe UI" w:hAnsi="Segoe UI" w:cs="Segoe UI" w:eastAsia="Segoe UI"/>
          <w:color w:val="auto"/>
          <w:spacing w:val="0"/>
          <w:position w:val="0"/>
          <w:sz w:val="24"/>
          <w:shd w:fill="auto" w:val="clear"/>
        </w:rPr>
        <w:t xml:space="preserve">audit,</w:t>
      </w:r>
      <w:r>
        <w:rPr>
          <w:rFonts w:ascii="Segoe UI" w:hAnsi="Segoe UI" w:cs="Segoe UI" w:eastAsia="Segoe UI"/>
          <w:color w:val="auto"/>
          <w:spacing w:val="52"/>
          <w:position w:val="0"/>
          <w:sz w:val="24"/>
          <w:shd w:fill="auto" w:val="clear"/>
        </w:rPr>
        <w:t xml:space="preserve"> </w:t>
      </w:r>
      <w:r>
        <w:rPr>
          <w:rFonts w:ascii="Segoe UI" w:hAnsi="Segoe UI" w:cs="Segoe UI" w:eastAsia="Segoe UI"/>
          <w:color w:val="auto"/>
          <w:spacing w:val="0"/>
          <w:position w:val="0"/>
          <w:sz w:val="24"/>
          <w:shd w:fill="auto" w:val="clear"/>
        </w:rPr>
        <w:t xml:space="preserve">tindak</w:t>
      </w:r>
      <w:r>
        <w:rPr>
          <w:rFonts w:ascii="Segoe UI" w:hAnsi="Segoe UI" w:cs="Segoe UI" w:eastAsia="Segoe UI"/>
          <w:color w:val="auto"/>
          <w:spacing w:val="52"/>
          <w:position w:val="0"/>
          <w:sz w:val="24"/>
          <w:shd w:fill="auto" w:val="clear"/>
        </w:rPr>
        <w:t xml:space="preserve"> </w:t>
      </w:r>
      <w:r>
        <w:rPr>
          <w:rFonts w:ascii="Segoe UI" w:hAnsi="Segoe UI" w:cs="Segoe UI" w:eastAsia="Segoe UI"/>
          <w:color w:val="auto"/>
          <w:spacing w:val="0"/>
          <w:position w:val="0"/>
          <w:sz w:val="24"/>
          <w:shd w:fill="auto" w:val="clear"/>
        </w:rPr>
        <w:t xml:space="preserve">lanjut,</w:t>
      </w:r>
      <w:r>
        <w:rPr>
          <w:rFonts w:ascii="Segoe UI" w:hAnsi="Segoe UI" w:cs="Segoe UI" w:eastAsia="Segoe UI"/>
          <w:color w:val="auto"/>
          <w:spacing w:val="53"/>
          <w:position w:val="0"/>
          <w:sz w:val="24"/>
          <w:shd w:fill="auto" w:val="clear"/>
        </w:rPr>
        <w:t xml:space="preserve"> </w:t>
      </w:r>
      <w:r>
        <w:rPr>
          <w:rFonts w:ascii="Segoe UI" w:hAnsi="Segoe UI" w:cs="Segoe UI" w:eastAsia="Segoe UI"/>
          <w:color w:val="auto"/>
          <w:spacing w:val="0"/>
          <w:position w:val="0"/>
          <w:sz w:val="24"/>
          <w:shd w:fill="auto" w:val="clear"/>
        </w:rPr>
        <w:t xml:space="preserve">serta</w:t>
      </w:r>
      <w:r>
        <w:rPr>
          <w:rFonts w:ascii="Segoe UI" w:hAnsi="Segoe UI" w:cs="Segoe UI" w:eastAsia="Segoe UI"/>
          <w:color w:val="auto"/>
          <w:spacing w:val="54"/>
          <w:position w:val="0"/>
          <w:sz w:val="24"/>
          <w:shd w:fill="auto" w:val="clear"/>
        </w:rPr>
        <w:t xml:space="preserve"> </w:t>
      </w:r>
      <w:r>
        <w:rPr>
          <w:rFonts w:ascii="Segoe UI" w:hAnsi="Segoe UI" w:cs="Segoe UI" w:eastAsia="Segoe UI"/>
          <w:color w:val="auto"/>
          <w:spacing w:val="0"/>
          <w:position w:val="0"/>
          <w:sz w:val="24"/>
          <w:shd w:fill="auto" w:val="clear"/>
        </w:rPr>
        <w:t xml:space="preserve">perkembangan</w:t>
      </w:r>
      <w:r>
        <w:rPr>
          <w:rFonts w:ascii="Segoe UI" w:hAnsi="Segoe UI" w:cs="Segoe UI" w:eastAsia="Segoe UI"/>
          <w:color w:val="auto"/>
          <w:spacing w:val="52"/>
          <w:position w:val="0"/>
          <w:sz w:val="24"/>
          <w:shd w:fill="auto" w:val="clear"/>
        </w:rPr>
        <w:t xml:space="preserve"> </w:t>
      </w:r>
      <w:r>
        <w:rPr>
          <w:rFonts w:ascii="Segoe UI" w:hAnsi="Segoe UI" w:cs="Segoe UI" w:eastAsia="Segoe UI"/>
          <w:color w:val="auto"/>
          <w:spacing w:val="0"/>
          <w:position w:val="0"/>
          <w:sz w:val="24"/>
          <w:shd w:fill="auto" w:val="clear"/>
        </w:rPr>
        <w:t xml:space="preserve">audit</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46"/>
          <w:position w:val="0"/>
          <w:sz w:val="24"/>
          <w:shd w:fill="auto" w:val="clear"/>
        </w:rPr>
        <w:t xml:space="preserve"> </w:t>
      </w:r>
      <w:r>
        <w:rPr>
          <w:rFonts w:ascii="Segoe UI" w:hAnsi="Segoe UI" w:cs="Segoe UI" w:eastAsia="Segoe UI"/>
          <w:color w:val="auto"/>
          <w:spacing w:val="0"/>
          <w:position w:val="0"/>
          <w:sz w:val="24"/>
          <w:shd w:fill="auto" w:val="clear"/>
        </w:rPr>
        <w:t xml:space="preserve">sedang</w:t>
      </w:r>
      <w:r>
        <w:rPr>
          <w:rFonts w:ascii="Segoe UI" w:hAnsi="Segoe UI" w:cs="Segoe UI" w:eastAsia="Segoe UI"/>
          <w:color w:val="auto"/>
          <w:spacing w:val="47"/>
          <w:position w:val="0"/>
          <w:sz w:val="24"/>
          <w:shd w:fill="auto" w:val="clear"/>
        </w:rPr>
        <w:t xml:space="preserve"> </w:t>
      </w:r>
      <w:r>
        <w:rPr>
          <w:rFonts w:ascii="Segoe UI" w:hAnsi="Segoe UI" w:cs="Segoe UI" w:eastAsia="Segoe UI"/>
          <w:color w:val="auto"/>
          <w:spacing w:val="0"/>
          <w:position w:val="0"/>
          <w:sz w:val="24"/>
          <w:shd w:fill="auto" w:val="clear"/>
        </w:rPr>
        <w:t xml:space="preserve">dilakukan.</w:t>
      </w:r>
      <w:r>
        <w:rPr>
          <w:rFonts w:ascii="Segoe UI" w:hAnsi="Segoe UI" w:cs="Segoe UI" w:eastAsia="Segoe UI"/>
          <w:color w:val="auto"/>
          <w:spacing w:val="45"/>
          <w:position w:val="0"/>
          <w:sz w:val="24"/>
          <w:shd w:fill="auto" w:val="clear"/>
        </w:rPr>
        <w:t xml:space="preserve"> </w:t>
      </w:r>
      <w:r>
        <w:rPr>
          <w:rFonts w:ascii="Segoe UI" w:hAnsi="Segoe UI" w:cs="Segoe UI" w:eastAsia="Segoe UI"/>
          <w:color w:val="auto"/>
          <w:spacing w:val="0"/>
          <w:position w:val="0"/>
          <w:sz w:val="24"/>
          <w:shd w:fill="auto" w:val="clear"/>
        </w:rPr>
        <w:t xml:space="preserve">Pada</w:t>
      </w:r>
      <w:r>
        <w:rPr>
          <w:rFonts w:ascii="Segoe UI" w:hAnsi="Segoe UI" w:cs="Segoe UI" w:eastAsia="Segoe UI"/>
          <w:color w:val="auto"/>
          <w:spacing w:val="46"/>
          <w:position w:val="0"/>
          <w:sz w:val="24"/>
          <w:shd w:fill="auto" w:val="clear"/>
        </w:rPr>
        <w:t xml:space="preserve"> </w:t>
      </w:r>
      <w:r>
        <w:rPr>
          <w:rFonts w:ascii="Segoe UI" w:hAnsi="Segoe UI" w:cs="Segoe UI" w:eastAsia="Segoe UI"/>
          <w:color w:val="auto"/>
          <w:spacing w:val="0"/>
          <w:position w:val="0"/>
          <w:sz w:val="24"/>
          <w:shd w:fill="auto" w:val="clear"/>
        </w:rPr>
        <w:t xml:space="preserve">halaman</w:t>
      </w:r>
      <w:r>
        <w:rPr>
          <w:rFonts w:ascii="Segoe UI" w:hAnsi="Segoe UI" w:cs="Segoe UI" w:eastAsia="Segoe UI"/>
          <w:color w:val="auto"/>
          <w:spacing w:val="45"/>
          <w:position w:val="0"/>
          <w:sz w:val="24"/>
          <w:shd w:fill="auto" w:val="clear"/>
        </w:rPr>
        <w:t xml:space="preserve"> </w:t>
      </w:r>
      <w:r>
        <w:rPr>
          <w:rFonts w:ascii="Segoe UI" w:hAnsi="Segoe UI" w:cs="Segoe UI" w:eastAsia="Segoe UI"/>
          <w:color w:val="auto"/>
          <w:spacing w:val="0"/>
          <w:position w:val="0"/>
          <w:sz w:val="24"/>
          <w:shd w:fill="auto" w:val="clear"/>
        </w:rPr>
        <w:t xml:space="preserve">dashboard</w:t>
      </w:r>
      <w:r>
        <w:rPr>
          <w:rFonts w:ascii="Segoe UI" w:hAnsi="Segoe UI" w:cs="Segoe UI" w:eastAsia="Segoe UI"/>
          <w:color w:val="auto"/>
          <w:spacing w:val="44"/>
          <w:position w:val="0"/>
          <w:sz w:val="24"/>
          <w:shd w:fill="auto" w:val="clear"/>
        </w:rPr>
        <w:t xml:space="preserve"> </w:t>
      </w:r>
      <w:r>
        <w:rPr>
          <w:rFonts w:ascii="Segoe UI" w:hAnsi="Segoe UI" w:cs="Segoe UI" w:eastAsia="Segoe UI"/>
          <w:color w:val="auto"/>
          <w:spacing w:val="0"/>
          <w:position w:val="0"/>
          <w:sz w:val="24"/>
          <w:shd w:fill="auto" w:val="clear"/>
        </w:rPr>
        <w:t xml:space="preserve">website</w:t>
      </w:r>
      <w:r>
        <w:rPr>
          <w:rFonts w:ascii="Segoe UI" w:hAnsi="Segoe UI" w:cs="Segoe UI" w:eastAsia="Segoe UI"/>
          <w:color w:val="auto"/>
          <w:spacing w:val="50"/>
          <w:position w:val="0"/>
          <w:sz w:val="24"/>
          <w:shd w:fill="auto" w:val="clear"/>
        </w:rPr>
        <w:t xml:space="preserve"> </w:t>
      </w:r>
      <w:r>
        <w:rPr>
          <w:rFonts w:ascii="Segoe UI" w:hAnsi="Segoe UI" w:cs="Segoe UI" w:eastAsia="Segoe UI"/>
          <w:color w:val="auto"/>
          <w:spacing w:val="0"/>
          <w:position w:val="0"/>
          <w:sz w:val="24"/>
          <w:shd w:fill="auto" w:val="clear"/>
        </w:rPr>
        <w:t xml:space="preserve">SPPD Digital,</w:t>
      </w:r>
      <w:r>
        <w:rPr>
          <w:rFonts w:ascii="Segoe UI" w:hAnsi="Segoe UI" w:cs="Segoe UI" w:eastAsia="Segoe UI"/>
          <w:color w:val="auto"/>
          <w:spacing w:val="45"/>
          <w:position w:val="0"/>
          <w:sz w:val="24"/>
          <w:shd w:fill="auto" w:val="clear"/>
        </w:rPr>
        <w:t xml:space="preserve"> </w:t>
      </w:r>
      <w:r>
        <w:rPr>
          <w:rFonts w:ascii="Segoe UI" w:hAnsi="Segoe UI" w:cs="Segoe UI" w:eastAsia="Segoe UI"/>
          <w:color w:val="auto"/>
          <w:spacing w:val="0"/>
          <w:position w:val="0"/>
          <w:sz w:val="24"/>
          <w:shd w:fill="auto" w:val="clear"/>
        </w:rPr>
        <w:t xml:space="preserve">pengguna</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akan</w:t>
      </w:r>
      <w:r>
        <w:rPr>
          <w:rFonts w:ascii="Segoe UI" w:hAnsi="Segoe UI" w:cs="Segoe UI" w:eastAsia="Segoe UI"/>
          <w:color w:val="auto"/>
          <w:spacing w:val="49"/>
          <w:position w:val="0"/>
          <w:sz w:val="24"/>
          <w:shd w:fill="auto" w:val="clear"/>
        </w:rPr>
        <w:t xml:space="preserve"> </w:t>
      </w:r>
      <w:r>
        <w:rPr>
          <w:rFonts w:ascii="Segoe UI" w:hAnsi="Segoe UI" w:cs="Segoe UI" w:eastAsia="Segoe UI"/>
          <w:color w:val="auto"/>
          <w:spacing w:val="0"/>
          <w:position w:val="0"/>
          <w:sz w:val="24"/>
          <w:shd w:fill="auto" w:val="clear"/>
        </w:rPr>
        <w:t xml:space="preserve">menemukan</w:t>
      </w:r>
      <w:r>
        <w:rPr>
          <w:rFonts w:ascii="Segoe UI" w:hAnsi="Segoe UI" w:cs="Segoe UI" w:eastAsia="Segoe UI"/>
          <w:color w:val="auto"/>
          <w:spacing w:val="52"/>
          <w:position w:val="0"/>
          <w:sz w:val="24"/>
          <w:shd w:fill="auto" w:val="clear"/>
        </w:rPr>
        <w:t xml:space="preserve"> </w:t>
      </w:r>
      <w:r>
        <w:rPr>
          <w:rFonts w:ascii="Segoe UI" w:hAnsi="Segoe UI" w:cs="Segoe UI" w:eastAsia="Segoe UI"/>
          <w:color w:val="auto"/>
          <w:spacing w:val="0"/>
          <w:position w:val="0"/>
          <w:sz w:val="24"/>
          <w:shd w:fill="auto" w:val="clear"/>
        </w:rPr>
        <w:t xml:space="preserve">beberapa</w:t>
      </w:r>
      <w:r>
        <w:rPr>
          <w:rFonts w:ascii="Segoe UI" w:hAnsi="Segoe UI" w:cs="Segoe UI" w:eastAsia="Segoe UI"/>
          <w:color w:val="auto"/>
          <w:spacing w:val="51"/>
          <w:position w:val="0"/>
          <w:sz w:val="24"/>
          <w:shd w:fill="auto" w:val="clear"/>
        </w:rPr>
        <w:t xml:space="preserve"> </w:t>
      </w:r>
      <w:r>
        <w:rPr>
          <w:rFonts w:ascii="Segoe UI" w:hAnsi="Segoe UI" w:cs="Segoe UI" w:eastAsia="Segoe UI"/>
          <w:color w:val="auto"/>
          <w:spacing w:val="0"/>
          <w:position w:val="0"/>
          <w:sz w:val="24"/>
          <w:shd w:fill="auto" w:val="clear"/>
        </w:rPr>
        <w:t xml:space="preserve">komponen</w:t>
      </w:r>
      <w:r>
        <w:rPr>
          <w:rFonts w:ascii="Segoe UI" w:hAnsi="Segoe UI" w:cs="Segoe UI" w:eastAsia="Segoe UI"/>
          <w:color w:val="auto"/>
          <w:spacing w:val="50"/>
          <w:position w:val="0"/>
          <w:sz w:val="24"/>
          <w:shd w:fill="auto" w:val="clear"/>
        </w:rPr>
        <w:t xml:space="preserve"> </w:t>
      </w:r>
      <w:r>
        <w:rPr>
          <w:rFonts w:ascii="Segoe UI" w:hAnsi="Segoe UI" w:cs="Segoe UI" w:eastAsia="Segoe UI"/>
          <w:color w:val="auto"/>
          <w:spacing w:val="0"/>
          <w:position w:val="0"/>
          <w:sz w:val="24"/>
          <w:shd w:fill="auto" w:val="clear"/>
        </w:rPr>
        <w:t xml:space="preserve">seperti</w:t>
      </w:r>
      <w:r>
        <w:rPr>
          <w:rFonts w:ascii="Segoe UI" w:hAnsi="Segoe UI" w:cs="Segoe UI" w:eastAsia="Segoe UI"/>
          <w:color w:val="auto"/>
          <w:spacing w:val="53"/>
          <w:position w:val="0"/>
          <w:sz w:val="24"/>
          <w:shd w:fill="auto" w:val="clear"/>
        </w:rPr>
        <w:t xml:space="preserve"> </w:t>
      </w:r>
      <w:r>
        <w:rPr>
          <w:rFonts w:ascii="Segoe UI" w:hAnsi="Segoe UI" w:cs="Segoe UI" w:eastAsia="Segoe UI"/>
          <w:color w:val="auto"/>
          <w:spacing w:val="0"/>
          <w:position w:val="0"/>
          <w:sz w:val="24"/>
          <w:shd w:fill="auto" w:val="clear"/>
        </w:rPr>
        <w:t xml:space="preserve">grafik</w:t>
      </w:r>
      <w:r>
        <w:rPr>
          <w:rFonts w:ascii="Segoe UI" w:hAnsi="Segoe UI" w:cs="Segoe UI" w:eastAsia="Segoe UI"/>
          <w:color w:val="auto"/>
          <w:spacing w:val="52"/>
          <w:position w:val="0"/>
          <w:sz w:val="24"/>
          <w:shd w:fill="auto" w:val="clear"/>
        </w:rPr>
        <w:t xml:space="preserve"> </w:t>
      </w:r>
      <w:r>
        <w:rPr>
          <w:rFonts w:ascii="Segoe UI" w:hAnsi="Segoe UI" w:cs="Segoe UI" w:eastAsia="Segoe UI"/>
          <w:color w:val="auto"/>
          <w:spacing w:val="0"/>
          <w:position w:val="0"/>
          <w:sz w:val="24"/>
          <w:shd w:fill="auto" w:val="clear"/>
        </w:rPr>
        <w:t xml:space="preserve">ringkasan</w:t>
      </w:r>
      <w:r>
        <w:rPr>
          <w:rFonts w:ascii="Segoe UI" w:hAnsi="Segoe UI" w:cs="Segoe UI" w:eastAsia="Segoe UI"/>
          <w:color w:val="auto"/>
          <w:spacing w:val="51"/>
          <w:position w:val="0"/>
          <w:sz w:val="24"/>
          <w:shd w:fill="auto" w:val="clear"/>
        </w:rPr>
        <w:t xml:space="preserve"> </w:t>
      </w:r>
      <w:r>
        <w:rPr>
          <w:rFonts w:ascii="Segoe UI" w:hAnsi="Segoe UI" w:cs="Segoe UI" w:eastAsia="Segoe UI"/>
          <w:color w:val="auto"/>
          <w:spacing w:val="0"/>
          <w:position w:val="0"/>
          <w:sz w:val="24"/>
          <w:shd w:fill="auto" w:val="clear"/>
        </w:rPr>
        <w:t xml:space="preserve">tentang</w:t>
      </w:r>
      <w:r>
        <w:rPr>
          <w:rFonts w:ascii="Segoe UI" w:hAnsi="Segoe UI" w:cs="Segoe UI" w:eastAsia="Segoe UI"/>
          <w:color w:val="auto"/>
          <w:spacing w:val="49"/>
          <w:position w:val="0"/>
          <w:sz w:val="24"/>
          <w:shd w:fill="auto" w:val="clear"/>
        </w:rPr>
        <w:t xml:space="preserve"> </w:t>
      </w:r>
      <w:r>
        <w:rPr>
          <w:rFonts w:ascii="Segoe UI" w:hAnsi="Segoe UI" w:cs="Segoe UI" w:eastAsia="Segoe UI"/>
          <w:color w:val="auto"/>
          <w:spacing w:val="0"/>
          <w:position w:val="0"/>
          <w:sz w:val="24"/>
          <w:shd w:fill="auto" w:val="clear"/>
        </w:rPr>
        <w:t xml:space="preserve">jumlah</w:t>
      </w:r>
      <w:r>
        <w:rPr>
          <w:rFonts w:ascii="Segoe UI" w:hAnsi="Segoe UI" w:cs="Segoe UI" w:eastAsia="Segoe UI"/>
          <w:color w:val="auto"/>
          <w:spacing w:val="52"/>
          <w:position w:val="0"/>
          <w:sz w:val="24"/>
          <w:shd w:fill="auto" w:val="clear"/>
        </w:rPr>
        <w:t xml:space="preserve"> </w:t>
      </w:r>
      <w:r>
        <w:rPr>
          <w:rFonts w:ascii="Segoe UI" w:hAnsi="Segoe UI" w:cs="Segoe UI" w:eastAsia="Segoe UI"/>
          <w:color w:val="auto"/>
          <w:spacing w:val="0"/>
          <w:position w:val="0"/>
          <w:sz w:val="24"/>
          <w:shd w:fill="auto" w:val="clear"/>
        </w:rPr>
        <w:t xml:space="preserve">audit</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39"/>
          <w:position w:val="0"/>
          <w:sz w:val="24"/>
          <w:shd w:fill="auto" w:val="clear"/>
        </w:rPr>
        <w:t xml:space="preserve"> </w:t>
      </w:r>
      <w:r>
        <w:rPr>
          <w:rFonts w:ascii="Segoe UI" w:hAnsi="Segoe UI" w:cs="Segoe UI" w:eastAsia="Segoe UI"/>
          <w:color w:val="auto"/>
          <w:spacing w:val="0"/>
          <w:position w:val="0"/>
          <w:sz w:val="24"/>
          <w:shd w:fill="auto" w:val="clear"/>
        </w:rPr>
        <w:t xml:space="preserve">dilakukan</w:t>
      </w:r>
      <w:r>
        <w:rPr>
          <w:rFonts w:ascii="Segoe UI" w:hAnsi="Segoe UI" w:cs="Segoe UI" w:eastAsia="Segoe UI"/>
          <w:color w:val="auto"/>
          <w:spacing w:val="38"/>
          <w:position w:val="0"/>
          <w:sz w:val="24"/>
          <w:shd w:fill="auto" w:val="clear"/>
        </w:rPr>
        <w:t xml:space="preserve"> </w:t>
      </w:r>
      <w:r>
        <w:rPr>
          <w:rFonts w:ascii="Segoe UI" w:hAnsi="Segoe UI" w:cs="Segoe UI" w:eastAsia="Segoe UI"/>
          <w:color w:val="auto"/>
          <w:spacing w:val="0"/>
          <w:position w:val="0"/>
          <w:sz w:val="24"/>
          <w:shd w:fill="auto" w:val="clear"/>
        </w:rPr>
        <w:t xml:space="preserve">dalam</w:t>
      </w:r>
      <w:r>
        <w:rPr>
          <w:rFonts w:ascii="Segoe UI" w:hAnsi="Segoe UI" w:cs="Segoe UI" w:eastAsia="Segoe UI"/>
          <w:color w:val="auto"/>
          <w:spacing w:val="39"/>
          <w:position w:val="0"/>
          <w:sz w:val="24"/>
          <w:shd w:fill="auto" w:val="clear"/>
        </w:rPr>
        <w:t xml:space="preserve"> </w:t>
      </w:r>
      <w:r>
        <w:rPr>
          <w:rFonts w:ascii="Segoe UI" w:hAnsi="Segoe UI" w:cs="Segoe UI" w:eastAsia="Segoe UI"/>
          <w:color w:val="auto"/>
          <w:spacing w:val="0"/>
          <w:position w:val="0"/>
          <w:sz w:val="24"/>
          <w:shd w:fill="auto" w:val="clear"/>
        </w:rPr>
        <w:t xml:space="preserve">periode</w:t>
      </w:r>
      <w:r>
        <w:rPr>
          <w:rFonts w:ascii="Segoe UI" w:hAnsi="Segoe UI" w:cs="Segoe UI" w:eastAsia="Segoe UI"/>
          <w:color w:val="auto"/>
          <w:spacing w:val="36"/>
          <w:position w:val="0"/>
          <w:sz w:val="24"/>
          <w:shd w:fill="auto" w:val="clear"/>
        </w:rPr>
        <w:t xml:space="preserve"> </w:t>
      </w:r>
      <w:r>
        <w:rPr>
          <w:rFonts w:ascii="Segoe UI" w:hAnsi="Segoe UI" w:cs="Segoe UI" w:eastAsia="Segoe UI"/>
          <w:color w:val="auto"/>
          <w:spacing w:val="0"/>
          <w:position w:val="0"/>
          <w:sz w:val="24"/>
          <w:shd w:fill="auto" w:val="clear"/>
        </w:rPr>
        <w:t xml:space="preserve">waktu</w:t>
      </w:r>
      <w:r>
        <w:rPr>
          <w:rFonts w:ascii="Segoe UI" w:hAnsi="Segoe UI" w:cs="Segoe UI" w:eastAsia="Segoe UI"/>
          <w:color w:val="auto"/>
          <w:spacing w:val="38"/>
          <w:position w:val="0"/>
          <w:sz w:val="24"/>
          <w:shd w:fill="auto" w:val="clear"/>
        </w:rPr>
        <w:t xml:space="preserve"> </w:t>
      </w:r>
      <w:r>
        <w:rPr>
          <w:rFonts w:ascii="Segoe UI" w:hAnsi="Segoe UI" w:cs="Segoe UI" w:eastAsia="Segoe UI"/>
          <w:color w:val="auto"/>
          <w:spacing w:val="0"/>
          <w:position w:val="0"/>
          <w:sz w:val="24"/>
          <w:shd w:fill="auto" w:val="clear"/>
        </w:rPr>
        <w:t xml:space="preserve">tertentu,</w:t>
      </w:r>
      <w:r>
        <w:rPr>
          <w:rFonts w:ascii="Segoe UI" w:hAnsi="Segoe UI" w:cs="Segoe UI" w:eastAsia="Segoe UI"/>
          <w:color w:val="auto"/>
          <w:spacing w:val="37"/>
          <w:position w:val="0"/>
          <w:sz w:val="24"/>
          <w:shd w:fill="auto" w:val="clear"/>
        </w:rPr>
        <w:t xml:space="preserve"> </w:t>
      </w:r>
      <w:r>
        <w:rPr>
          <w:rFonts w:ascii="Segoe UI" w:hAnsi="Segoe UI" w:cs="Segoe UI" w:eastAsia="Segoe UI"/>
          <w:color w:val="auto"/>
          <w:spacing w:val="0"/>
          <w:position w:val="0"/>
          <w:sz w:val="24"/>
          <w:shd w:fill="auto" w:val="clear"/>
        </w:rPr>
        <w:t xml:space="preserve">jumlah</w:t>
      </w:r>
      <w:r>
        <w:rPr>
          <w:rFonts w:ascii="Segoe UI" w:hAnsi="Segoe UI" w:cs="Segoe UI" w:eastAsia="Segoe UI"/>
          <w:color w:val="auto"/>
          <w:spacing w:val="38"/>
          <w:position w:val="0"/>
          <w:sz w:val="24"/>
          <w:shd w:fill="auto" w:val="clear"/>
        </w:rPr>
        <w:t xml:space="preserve"> </w:t>
      </w:r>
      <w:r>
        <w:rPr>
          <w:rFonts w:ascii="Segoe UI" w:hAnsi="Segoe UI" w:cs="Segoe UI" w:eastAsia="Segoe UI"/>
          <w:color w:val="auto"/>
          <w:spacing w:val="0"/>
          <w:position w:val="0"/>
          <w:sz w:val="24"/>
          <w:shd w:fill="auto" w:val="clear"/>
        </w:rPr>
        <w:t xml:space="preserve">laporan</w:t>
      </w:r>
      <w:r>
        <w:rPr>
          <w:rFonts w:ascii="Segoe UI" w:hAnsi="Segoe UI" w:cs="Segoe UI" w:eastAsia="Segoe UI"/>
          <w:color w:val="auto"/>
          <w:spacing w:val="38"/>
          <w:position w:val="0"/>
          <w:sz w:val="24"/>
          <w:shd w:fill="auto" w:val="clear"/>
        </w:rPr>
        <w:t xml:space="preserve"> </w:t>
      </w:r>
      <w:r>
        <w:rPr>
          <w:rFonts w:ascii="Segoe UI" w:hAnsi="Segoe UI" w:cs="Segoe UI" w:eastAsia="Segoe UI"/>
          <w:color w:val="auto"/>
          <w:spacing w:val="0"/>
          <w:position w:val="0"/>
          <w:sz w:val="24"/>
          <w:shd w:fill="auto" w:val="clear"/>
        </w:rPr>
        <w:t xml:space="preserve">audit</w:t>
      </w:r>
      <w:r>
        <w:rPr>
          <w:rFonts w:ascii="Segoe UI" w:hAnsi="Segoe UI" w:cs="Segoe UI" w:eastAsia="Segoe UI"/>
          <w:color w:val="auto"/>
          <w:spacing w:val="37"/>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39"/>
          <w:position w:val="0"/>
          <w:sz w:val="24"/>
          <w:shd w:fill="auto" w:val="clear"/>
        </w:rPr>
        <w:t xml:space="preserve"> </w:t>
      </w:r>
      <w:r>
        <w:rPr>
          <w:rFonts w:ascii="Segoe UI" w:hAnsi="Segoe UI" w:cs="Segoe UI" w:eastAsia="Segoe UI"/>
          <w:color w:val="auto"/>
          <w:spacing w:val="0"/>
          <w:position w:val="0"/>
          <w:sz w:val="24"/>
          <w:shd w:fill="auto" w:val="clear"/>
        </w:rPr>
        <w:t xml:space="preserve">sudah</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diselesaikan,</w:t>
      </w:r>
      <w:r>
        <w:rPr>
          <w:rFonts w:ascii="Segoe UI" w:hAnsi="Segoe UI" w:cs="Segoe UI" w:eastAsia="Segoe UI"/>
          <w:color w:val="auto"/>
          <w:spacing w:val="13"/>
          <w:position w:val="0"/>
          <w:sz w:val="24"/>
          <w:shd w:fill="auto" w:val="clear"/>
        </w:rPr>
        <w:t xml:space="preserve"> </w:t>
      </w:r>
      <w:r>
        <w:rPr>
          <w:rFonts w:ascii="Segoe UI" w:hAnsi="Segoe UI" w:cs="Segoe UI" w:eastAsia="Segoe UI"/>
          <w:color w:val="auto"/>
          <w:spacing w:val="0"/>
          <w:position w:val="0"/>
          <w:sz w:val="24"/>
          <w:shd w:fill="auto" w:val="clear"/>
        </w:rPr>
        <w:t xml:space="preserve">dan</w:t>
      </w:r>
      <w:r>
        <w:rPr>
          <w:rFonts w:ascii="Segoe UI" w:hAnsi="Segoe UI" w:cs="Segoe UI" w:eastAsia="Segoe UI"/>
          <w:color w:val="auto"/>
          <w:spacing w:val="17"/>
          <w:position w:val="0"/>
          <w:sz w:val="24"/>
          <w:shd w:fill="auto" w:val="clear"/>
        </w:rPr>
        <w:t xml:space="preserve"> </w:t>
      </w:r>
      <w:r>
        <w:rPr>
          <w:rFonts w:ascii="Segoe UI" w:hAnsi="Segoe UI" w:cs="Segoe UI" w:eastAsia="Segoe UI"/>
          <w:color w:val="auto"/>
          <w:spacing w:val="0"/>
          <w:position w:val="0"/>
          <w:sz w:val="24"/>
          <w:shd w:fill="auto" w:val="clear"/>
        </w:rPr>
        <w:t xml:space="preserve">tindak</w:t>
      </w:r>
      <w:r>
        <w:rPr>
          <w:rFonts w:ascii="Segoe UI" w:hAnsi="Segoe UI" w:cs="Segoe UI" w:eastAsia="Segoe UI"/>
          <w:color w:val="auto"/>
          <w:spacing w:val="12"/>
          <w:position w:val="0"/>
          <w:sz w:val="24"/>
          <w:shd w:fill="auto" w:val="clear"/>
        </w:rPr>
        <w:t xml:space="preserve"> </w:t>
      </w:r>
      <w:r>
        <w:rPr>
          <w:rFonts w:ascii="Segoe UI" w:hAnsi="Segoe UI" w:cs="Segoe UI" w:eastAsia="Segoe UI"/>
          <w:color w:val="auto"/>
          <w:spacing w:val="0"/>
          <w:position w:val="0"/>
          <w:sz w:val="24"/>
          <w:shd w:fill="auto" w:val="clear"/>
        </w:rPr>
        <w:t xml:space="preserve">lanjut</w:t>
      </w:r>
      <w:r>
        <w:rPr>
          <w:rFonts w:ascii="Segoe UI" w:hAnsi="Segoe UI" w:cs="Segoe UI" w:eastAsia="Segoe UI"/>
          <w:color w:val="auto"/>
          <w:spacing w:val="14"/>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14"/>
          <w:position w:val="0"/>
          <w:sz w:val="24"/>
          <w:shd w:fill="auto" w:val="clear"/>
        </w:rPr>
        <w:t xml:space="preserve"> </w:t>
      </w:r>
      <w:r>
        <w:rPr>
          <w:rFonts w:ascii="Segoe UI" w:hAnsi="Segoe UI" w:cs="Segoe UI" w:eastAsia="Segoe UI"/>
          <w:color w:val="auto"/>
          <w:spacing w:val="0"/>
          <w:position w:val="0"/>
          <w:sz w:val="24"/>
          <w:shd w:fill="auto" w:val="clear"/>
        </w:rPr>
        <w:t xml:space="preserve">sudah</w:t>
      </w:r>
      <w:r>
        <w:rPr>
          <w:rFonts w:ascii="Segoe UI" w:hAnsi="Segoe UI" w:cs="Segoe UI" w:eastAsia="Segoe UI"/>
          <w:color w:val="auto"/>
          <w:spacing w:val="14"/>
          <w:position w:val="0"/>
          <w:sz w:val="24"/>
          <w:shd w:fill="auto" w:val="clear"/>
        </w:rPr>
        <w:t xml:space="preserve"> </w:t>
      </w:r>
      <w:r>
        <w:rPr>
          <w:rFonts w:ascii="Segoe UI" w:hAnsi="Segoe UI" w:cs="Segoe UI" w:eastAsia="Segoe UI"/>
          <w:color w:val="auto"/>
          <w:spacing w:val="0"/>
          <w:position w:val="0"/>
          <w:sz w:val="24"/>
          <w:shd w:fill="auto" w:val="clear"/>
        </w:rPr>
        <w:t xml:space="preserve">dilakukan</w:t>
      </w:r>
      <w:r>
        <w:rPr>
          <w:rFonts w:ascii="Segoe UI" w:hAnsi="Segoe UI" w:cs="Segoe UI" w:eastAsia="Segoe UI"/>
          <w:color w:val="auto"/>
          <w:spacing w:val="14"/>
          <w:position w:val="0"/>
          <w:sz w:val="24"/>
          <w:shd w:fill="auto" w:val="clear"/>
        </w:rPr>
        <w:t xml:space="preserve"> </w:t>
      </w:r>
      <w:r>
        <w:rPr>
          <w:rFonts w:ascii="Segoe UI" w:hAnsi="Segoe UI" w:cs="Segoe UI" w:eastAsia="Segoe UI"/>
          <w:color w:val="auto"/>
          <w:spacing w:val="0"/>
          <w:position w:val="0"/>
          <w:sz w:val="24"/>
          <w:shd w:fill="auto" w:val="clear"/>
        </w:rPr>
        <w:t xml:space="preserve">dari</w:t>
      </w:r>
      <w:r>
        <w:rPr>
          <w:rFonts w:ascii="Segoe UI" w:hAnsi="Segoe UI" w:cs="Segoe UI" w:eastAsia="Segoe UI"/>
          <w:color w:val="auto"/>
          <w:spacing w:val="13"/>
          <w:position w:val="0"/>
          <w:sz w:val="24"/>
          <w:shd w:fill="auto" w:val="clear"/>
        </w:rPr>
        <w:t xml:space="preserve"> </w:t>
      </w:r>
      <w:r>
        <w:rPr>
          <w:rFonts w:ascii="Segoe UI" w:hAnsi="Segoe UI" w:cs="Segoe UI" w:eastAsia="Segoe UI"/>
          <w:color w:val="auto"/>
          <w:spacing w:val="0"/>
          <w:position w:val="0"/>
          <w:sz w:val="24"/>
          <w:shd w:fill="auto" w:val="clear"/>
        </w:rPr>
        <w:t xml:space="preserve">hasil</w:t>
      </w:r>
      <w:r>
        <w:rPr>
          <w:rFonts w:ascii="Segoe UI" w:hAnsi="Segoe UI" w:cs="Segoe UI" w:eastAsia="Segoe UI"/>
          <w:color w:val="auto"/>
          <w:spacing w:val="15"/>
          <w:position w:val="0"/>
          <w:sz w:val="24"/>
          <w:shd w:fill="auto" w:val="clear"/>
        </w:rPr>
        <w:t xml:space="preserve"> </w:t>
      </w:r>
      <w:r>
        <w:rPr>
          <w:rFonts w:ascii="Segoe UI" w:hAnsi="Segoe UI" w:cs="Segoe UI" w:eastAsia="Segoe UI"/>
          <w:color w:val="auto"/>
          <w:spacing w:val="0"/>
          <w:position w:val="0"/>
          <w:sz w:val="24"/>
          <w:shd w:fill="auto" w:val="clear"/>
        </w:rPr>
        <w:t xml:space="preserve">audit.</w:t>
      </w:r>
      <w:r>
        <w:rPr>
          <w:rFonts w:ascii="Segoe UI" w:hAnsi="Segoe UI" w:cs="Segoe UI" w:eastAsia="Segoe UI"/>
          <w:color w:val="auto"/>
          <w:spacing w:val="14"/>
          <w:position w:val="0"/>
          <w:sz w:val="24"/>
          <w:shd w:fill="auto" w:val="clear"/>
        </w:rPr>
        <w:t xml:space="preserve"> </w:t>
      </w:r>
      <w:r>
        <w:rPr>
          <w:rFonts w:ascii="Segoe UI" w:hAnsi="Segoe UI" w:cs="Segoe UI" w:eastAsia="Segoe UI"/>
          <w:color w:val="auto"/>
          <w:spacing w:val="0"/>
          <w:position w:val="0"/>
          <w:sz w:val="24"/>
          <w:shd w:fill="auto" w:val="clear"/>
        </w:rPr>
        <w:t xml:space="preserve">Selain</w:t>
      </w:r>
      <w:r>
        <w:rPr>
          <w:rFonts w:ascii="Segoe UI" w:hAnsi="Segoe UI" w:cs="Segoe UI" w:eastAsia="Segoe UI"/>
          <w:color w:val="auto"/>
          <w:spacing w:val="14"/>
          <w:position w:val="0"/>
          <w:sz w:val="24"/>
          <w:shd w:fill="auto" w:val="clear"/>
        </w:rPr>
        <w:t xml:space="preserve"> </w:t>
      </w:r>
      <w:r>
        <w:rPr>
          <w:rFonts w:ascii="Segoe UI" w:hAnsi="Segoe UI" w:cs="Segoe UI" w:eastAsia="Segoe UI"/>
          <w:color w:val="auto"/>
          <w:spacing w:val="0"/>
          <w:position w:val="0"/>
          <w:sz w:val="24"/>
          <w:shd w:fill="auto" w:val="clear"/>
        </w:rPr>
        <w:t xml:space="preserve">itu,</w:t>
      </w:r>
      <w:r>
        <w:rPr>
          <w:rFonts w:ascii="Segoe UI" w:hAnsi="Segoe UI" w:cs="Segoe UI" w:eastAsia="Segoe UI"/>
          <w:color w:val="auto"/>
          <w:spacing w:val="14"/>
          <w:position w:val="0"/>
          <w:sz w:val="24"/>
          <w:shd w:fill="auto" w:val="clear"/>
        </w:rPr>
        <w:t xml:space="preserve"> </w:t>
      </w:r>
      <w:r>
        <w:rPr>
          <w:rFonts w:ascii="Segoe UI" w:hAnsi="Segoe UI" w:cs="Segoe UI" w:eastAsia="Segoe UI"/>
          <w:color w:val="auto"/>
          <w:spacing w:val="0"/>
          <w:position w:val="0"/>
          <w:sz w:val="24"/>
          <w:shd w:fill="auto" w:val="clear"/>
        </w:rPr>
        <w:t xml:space="preserve">halaman</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dashboard</w:t>
      </w:r>
      <w:r>
        <w:rPr>
          <w:rFonts w:ascii="Segoe UI" w:hAnsi="Segoe UI" w:cs="Segoe UI" w:eastAsia="Segoe UI"/>
          <w:color w:val="auto"/>
          <w:spacing w:val="15"/>
          <w:position w:val="0"/>
          <w:sz w:val="24"/>
          <w:shd w:fill="auto" w:val="clear"/>
        </w:rPr>
        <w:t xml:space="preserve"> </w:t>
      </w:r>
      <w:r>
        <w:rPr>
          <w:rFonts w:ascii="Segoe UI" w:hAnsi="Segoe UI" w:cs="Segoe UI" w:eastAsia="Segoe UI"/>
          <w:color w:val="auto"/>
          <w:spacing w:val="0"/>
          <w:position w:val="0"/>
          <w:sz w:val="24"/>
          <w:shd w:fill="auto" w:val="clear"/>
        </w:rPr>
        <w:t xml:space="preserve">juga</w:t>
      </w:r>
      <w:r>
        <w:rPr>
          <w:rFonts w:ascii="Segoe UI" w:hAnsi="Segoe UI" w:cs="Segoe UI" w:eastAsia="Segoe UI"/>
          <w:color w:val="auto"/>
          <w:spacing w:val="16"/>
          <w:position w:val="0"/>
          <w:sz w:val="24"/>
          <w:shd w:fill="auto" w:val="clear"/>
        </w:rPr>
        <w:t xml:space="preserve"> </w:t>
      </w:r>
      <w:r>
        <w:rPr>
          <w:rFonts w:ascii="Segoe UI" w:hAnsi="Segoe UI" w:cs="Segoe UI" w:eastAsia="Segoe UI"/>
          <w:color w:val="auto"/>
          <w:spacing w:val="0"/>
          <w:position w:val="0"/>
          <w:sz w:val="24"/>
          <w:shd w:fill="auto" w:val="clear"/>
        </w:rPr>
        <w:t xml:space="preserve">menampilkan</w:t>
      </w:r>
      <w:r>
        <w:rPr>
          <w:rFonts w:ascii="Segoe UI" w:hAnsi="Segoe UI" w:cs="Segoe UI" w:eastAsia="Segoe UI"/>
          <w:color w:val="auto"/>
          <w:spacing w:val="17"/>
          <w:position w:val="0"/>
          <w:sz w:val="24"/>
          <w:shd w:fill="auto" w:val="clear"/>
        </w:rPr>
        <w:t xml:space="preserve"> </w:t>
      </w:r>
      <w:r>
        <w:rPr>
          <w:rFonts w:ascii="Segoe UI" w:hAnsi="Segoe UI" w:cs="Segoe UI" w:eastAsia="Segoe UI"/>
          <w:color w:val="auto"/>
          <w:spacing w:val="0"/>
          <w:position w:val="0"/>
          <w:sz w:val="24"/>
          <w:shd w:fill="auto" w:val="clear"/>
        </w:rPr>
        <w:t xml:space="preserve">laporan</w:t>
      </w:r>
      <w:r>
        <w:rPr>
          <w:rFonts w:ascii="Segoe UI" w:hAnsi="Segoe UI" w:cs="Segoe UI" w:eastAsia="Segoe UI"/>
          <w:color w:val="auto"/>
          <w:spacing w:val="14"/>
          <w:position w:val="0"/>
          <w:sz w:val="24"/>
          <w:shd w:fill="auto" w:val="clear"/>
        </w:rPr>
        <w:t xml:space="preserve"> </w:t>
      </w:r>
      <w:r>
        <w:rPr>
          <w:rFonts w:ascii="Segoe UI" w:hAnsi="Segoe UI" w:cs="Segoe UI" w:eastAsia="Segoe UI"/>
          <w:color w:val="auto"/>
          <w:spacing w:val="0"/>
          <w:position w:val="0"/>
          <w:sz w:val="24"/>
          <w:shd w:fill="auto" w:val="clear"/>
        </w:rPr>
        <w:t xml:space="preserve">audit</w:t>
      </w:r>
      <w:r>
        <w:rPr>
          <w:rFonts w:ascii="Segoe UI" w:hAnsi="Segoe UI" w:cs="Segoe UI" w:eastAsia="Segoe UI"/>
          <w:color w:val="auto"/>
          <w:spacing w:val="16"/>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15"/>
          <w:position w:val="0"/>
          <w:sz w:val="24"/>
          <w:shd w:fill="auto" w:val="clear"/>
        </w:rPr>
        <w:t xml:space="preserve"> </w:t>
      </w:r>
      <w:r>
        <w:rPr>
          <w:rFonts w:ascii="Segoe UI" w:hAnsi="Segoe UI" w:cs="Segoe UI" w:eastAsia="Segoe UI"/>
          <w:color w:val="auto"/>
          <w:spacing w:val="0"/>
          <w:position w:val="0"/>
          <w:sz w:val="24"/>
          <w:shd w:fill="auto" w:val="clear"/>
        </w:rPr>
        <w:t xml:space="preserve">sedang</w:t>
      </w:r>
      <w:r>
        <w:rPr>
          <w:rFonts w:ascii="Segoe UI" w:hAnsi="Segoe UI" w:cs="Segoe UI" w:eastAsia="Segoe UI"/>
          <w:color w:val="auto"/>
          <w:spacing w:val="16"/>
          <w:position w:val="0"/>
          <w:sz w:val="24"/>
          <w:shd w:fill="auto" w:val="clear"/>
        </w:rPr>
        <w:t xml:space="preserve"> </w:t>
      </w:r>
      <w:r>
        <w:rPr>
          <w:rFonts w:ascii="Segoe UI" w:hAnsi="Segoe UI" w:cs="Segoe UI" w:eastAsia="Segoe UI"/>
          <w:color w:val="auto"/>
          <w:spacing w:val="0"/>
          <w:position w:val="0"/>
          <w:sz w:val="24"/>
          <w:shd w:fill="auto" w:val="clear"/>
        </w:rPr>
        <w:t xml:space="preserve">berlangsung</w:t>
      </w:r>
      <w:r>
        <w:rPr>
          <w:rFonts w:ascii="Segoe UI" w:hAnsi="Segoe UI" w:cs="Segoe UI" w:eastAsia="Segoe UI"/>
          <w:color w:val="auto"/>
          <w:spacing w:val="16"/>
          <w:position w:val="0"/>
          <w:sz w:val="24"/>
          <w:shd w:fill="auto" w:val="clear"/>
        </w:rPr>
        <w:t xml:space="preserve"> </w:t>
      </w:r>
      <w:r>
        <w:rPr>
          <w:rFonts w:ascii="Segoe UI" w:hAnsi="Segoe UI" w:cs="Segoe UI" w:eastAsia="Segoe UI"/>
          <w:color w:val="auto"/>
          <w:spacing w:val="0"/>
          <w:position w:val="0"/>
          <w:sz w:val="24"/>
          <w:shd w:fill="auto" w:val="clear"/>
        </w:rPr>
        <w:t xml:space="preserve">atau</w:t>
      </w:r>
      <w:r>
        <w:rPr>
          <w:rFonts w:ascii="Segoe UI" w:hAnsi="Segoe UI" w:cs="Segoe UI" w:eastAsia="Segoe UI"/>
          <w:color w:val="auto"/>
          <w:spacing w:val="14"/>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18"/>
          <w:position w:val="0"/>
          <w:sz w:val="24"/>
          <w:shd w:fill="auto" w:val="clear"/>
        </w:rPr>
        <w:t xml:space="preserve"> </w:t>
      </w:r>
      <w:r>
        <w:rPr>
          <w:rFonts w:ascii="Segoe UI" w:hAnsi="Segoe UI" w:cs="Segoe UI" w:eastAsia="Segoe UI"/>
          <w:color w:val="auto"/>
          <w:spacing w:val="0"/>
          <w:position w:val="0"/>
          <w:sz w:val="24"/>
          <w:shd w:fill="auto" w:val="clear"/>
        </w:rPr>
        <w:t xml:space="preserve">belum</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diselesaikan dengan detail tentang status, target waktu, dan tindakan yang perlu diambil.</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Tujuan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dari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halaman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dashboard</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ini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adalah</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untuk</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memberikan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pengguna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dengan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informasi</w:t>
      </w:r>
      <w:r>
        <w:rPr>
          <w:rFonts w:ascii="Segoe UI" w:hAnsi="Segoe UI" w:cs="Segoe UI" w:eastAsia="Segoe UI"/>
          <w:color w:val="auto"/>
          <w:spacing w:val="39"/>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39"/>
          <w:position w:val="0"/>
          <w:sz w:val="24"/>
          <w:shd w:fill="auto" w:val="clear"/>
        </w:rPr>
        <w:t xml:space="preserve"> </w:t>
      </w:r>
      <w:r>
        <w:rPr>
          <w:rFonts w:ascii="Segoe UI" w:hAnsi="Segoe UI" w:cs="Segoe UI" w:eastAsia="Segoe UI"/>
          <w:color w:val="auto"/>
          <w:spacing w:val="0"/>
          <w:position w:val="0"/>
          <w:sz w:val="24"/>
          <w:shd w:fill="auto" w:val="clear"/>
        </w:rPr>
        <w:t xml:space="preserve">lengkap</w:t>
      </w:r>
      <w:r>
        <w:rPr>
          <w:rFonts w:ascii="Segoe UI" w:hAnsi="Segoe UI" w:cs="Segoe UI" w:eastAsia="Segoe UI"/>
          <w:color w:val="auto"/>
          <w:spacing w:val="40"/>
          <w:position w:val="0"/>
          <w:sz w:val="24"/>
          <w:shd w:fill="auto" w:val="clear"/>
        </w:rPr>
        <w:t xml:space="preserve"> </w:t>
      </w:r>
      <w:r>
        <w:rPr>
          <w:rFonts w:ascii="Segoe UI" w:hAnsi="Segoe UI" w:cs="Segoe UI" w:eastAsia="Segoe UI"/>
          <w:color w:val="auto"/>
          <w:spacing w:val="0"/>
          <w:position w:val="0"/>
          <w:sz w:val="24"/>
          <w:shd w:fill="auto" w:val="clear"/>
        </w:rPr>
        <w:t xml:space="preserve">dan</w:t>
      </w:r>
      <w:r>
        <w:rPr>
          <w:rFonts w:ascii="Segoe UI" w:hAnsi="Segoe UI" w:cs="Segoe UI" w:eastAsia="Segoe UI"/>
          <w:color w:val="auto"/>
          <w:spacing w:val="41"/>
          <w:position w:val="0"/>
          <w:sz w:val="24"/>
          <w:shd w:fill="auto" w:val="clear"/>
        </w:rPr>
        <w:t xml:space="preserve"> </w:t>
      </w:r>
      <w:r>
        <w:rPr>
          <w:rFonts w:ascii="Segoe UI" w:hAnsi="Segoe UI" w:cs="Segoe UI" w:eastAsia="Segoe UI"/>
          <w:color w:val="auto"/>
          <w:spacing w:val="0"/>
          <w:position w:val="0"/>
          <w:sz w:val="24"/>
          <w:shd w:fill="auto" w:val="clear"/>
        </w:rPr>
        <w:t xml:space="preserve">terkini</w:t>
      </w:r>
      <w:r>
        <w:rPr>
          <w:rFonts w:ascii="Segoe UI" w:hAnsi="Segoe UI" w:cs="Segoe UI" w:eastAsia="Segoe UI"/>
          <w:color w:val="auto"/>
          <w:spacing w:val="39"/>
          <w:position w:val="0"/>
          <w:sz w:val="24"/>
          <w:shd w:fill="auto" w:val="clear"/>
        </w:rPr>
        <w:t xml:space="preserve"> </w:t>
      </w:r>
      <w:r>
        <w:rPr>
          <w:rFonts w:ascii="Segoe UI" w:hAnsi="Segoe UI" w:cs="Segoe UI" w:eastAsia="Segoe UI"/>
          <w:color w:val="auto"/>
          <w:spacing w:val="0"/>
          <w:position w:val="0"/>
          <w:sz w:val="24"/>
          <w:shd w:fill="auto" w:val="clear"/>
        </w:rPr>
        <w:t xml:space="preserve">tentang</w:t>
      </w:r>
      <w:r>
        <w:rPr>
          <w:rFonts w:ascii="Segoe UI" w:hAnsi="Segoe UI" w:cs="Segoe UI" w:eastAsia="Segoe UI"/>
          <w:color w:val="auto"/>
          <w:spacing w:val="39"/>
          <w:position w:val="0"/>
          <w:sz w:val="24"/>
          <w:shd w:fill="auto" w:val="clear"/>
        </w:rPr>
        <w:t xml:space="preserve"> </w:t>
      </w:r>
      <w:r>
        <w:rPr>
          <w:rFonts w:ascii="Segoe UI" w:hAnsi="Segoe UI" w:cs="Segoe UI" w:eastAsia="Segoe UI"/>
          <w:color w:val="auto"/>
          <w:spacing w:val="0"/>
          <w:position w:val="0"/>
          <w:sz w:val="24"/>
          <w:shd w:fill="auto" w:val="clear"/>
        </w:rPr>
        <w:t xml:space="preserve">perkembangan</w:t>
      </w:r>
      <w:r>
        <w:rPr>
          <w:rFonts w:ascii="Segoe UI" w:hAnsi="Segoe UI" w:cs="Segoe UI" w:eastAsia="Segoe UI"/>
          <w:color w:val="auto"/>
          <w:spacing w:val="38"/>
          <w:position w:val="0"/>
          <w:sz w:val="24"/>
          <w:shd w:fill="auto" w:val="clear"/>
        </w:rPr>
        <w:t xml:space="preserve"> </w:t>
      </w:r>
      <w:r>
        <w:rPr>
          <w:rFonts w:ascii="Segoe UI" w:hAnsi="Segoe UI" w:cs="Segoe UI" w:eastAsia="Segoe UI"/>
          <w:color w:val="auto"/>
          <w:spacing w:val="0"/>
          <w:position w:val="0"/>
          <w:sz w:val="24"/>
          <w:shd w:fill="auto" w:val="clear"/>
        </w:rPr>
        <w:t xml:space="preserve">audit.</w:t>
      </w:r>
      <w:r>
        <w:rPr>
          <w:rFonts w:ascii="Segoe UI" w:hAnsi="Segoe UI" w:cs="Segoe UI" w:eastAsia="Segoe UI"/>
          <w:color w:val="auto"/>
          <w:spacing w:val="38"/>
          <w:position w:val="0"/>
          <w:sz w:val="24"/>
          <w:shd w:fill="auto" w:val="clear"/>
        </w:rPr>
        <w:t xml:space="preserve"> </w:t>
      </w:r>
      <w:r>
        <w:rPr>
          <w:rFonts w:ascii="Segoe UI" w:hAnsi="Segoe UI" w:cs="Segoe UI" w:eastAsia="Segoe UI"/>
          <w:color w:val="auto"/>
          <w:spacing w:val="0"/>
          <w:position w:val="0"/>
          <w:sz w:val="24"/>
          <w:shd w:fill="auto" w:val="clear"/>
        </w:rPr>
        <w:t xml:space="preserve">Halaman</w:t>
      </w:r>
      <w:r>
        <w:rPr>
          <w:rFonts w:ascii="Segoe UI" w:hAnsi="Segoe UI" w:cs="Segoe UI" w:eastAsia="Segoe UI"/>
          <w:color w:val="auto"/>
          <w:spacing w:val="40"/>
          <w:position w:val="0"/>
          <w:sz w:val="24"/>
          <w:shd w:fill="auto" w:val="clear"/>
        </w:rPr>
        <w:t xml:space="preserve"> </w:t>
      </w:r>
      <w:r>
        <w:rPr>
          <w:rFonts w:ascii="Segoe UI" w:hAnsi="Segoe UI" w:cs="Segoe UI" w:eastAsia="Segoe UI"/>
          <w:color w:val="auto"/>
          <w:spacing w:val="0"/>
          <w:position w:val="0"/>
          <w:sz w:val="24"/>
          <w:shd w:fill="auto" w:val="clear"/>
        </w:rPr>
        <w:t xml:space="preserve">dashboard</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juga</w:t>
      </w:r>
      <w:r>
        <w:rPr>
          <w:rFonts w:ascii="Segoe UI" w:hAnsi="Segoe UI" w:cs="Segoe UI" w:eastAsia="Segoe UI"/>
          <w:color w:val="auto"/>
          <w:spacing w:val="39"/>
          <w:position w:val="0"/>
          <w:sz w:val="24"/>
          <w:shd w:fill="auto" w:val="clear"/>
        </w:rPr>
        <w:t xml:space="preserve"> </w:t>
      </w:r>
      <w:r>
        <w:rPr>
          <w:rFonts w:ascii="Segoe UI" w:hAnsi="Segoe UI" w:cs="Segoe UI" w:eastAsia="Segoe UI"/>
          <w:color w:val="auto"/>
          <w:spacing w:val="0"/>
          <w:position w:val="0"/>
          <w:sz w:val="24"/>
          <w:shd w:fill="auto" w:val="clear"/>
        </w:rPr>
        <w:t xml:space="preserve">dirancang</w:t>
      </w:r>
      <w:r>
        <w:rPr>
          <w:rFonts w:ascii="Segoe UI" w:hAnsi="Segoe UI" w:cs="Segoe UI" w:eastAsia="Segoe UI"/>
          <w:color w:val="auto"/>
          <w:spacing w:val="37"/>
          <w:position w:val="0"/>
          <w:sz w:val="24"/>
          <w:shd w:fill="auto" w:val="clear"/>
        </w:rPr>
        <w:t xml:space="preserve"> </w:t>
      </w:r>
      <w:r>
        <w:rPr>
          <w:rFonts w:ascii="Segoe UI" w:hAnsi="Segoe UI" w:cs="Segoe UI" w:eastAsia="Segoe UI"/>
          <w:color w:val="auto"/>
          <w:spacing w:val="0"/>
          <w:position w:val="0"/>
          <w:sz w:val="24"/>
          <w:shd w:fill="auto" w:val="clear"/>
        </w:rPr>
        <w:t xml:space="preserve">untuk</w:t>
      </w:r>
      <w:r>
        <w:rPr>
          <w:rFonts w:ascii="Segoe UI" w:hAnsi="Segoe UI" w:cs="Segoe UI" w:eastAsia="Segoe UI"/>
          <w:color w:val="auto"/>
          <w:spacing w:val="40"/>
          <w:position w:val="0"/>
          <w:sz w:val="24"/>
          <w:shd w:fill="auto" w:val="clear"/>
        </w:rPr>
        <w:t xml:space="preserve"> </w:t>
      </w:r>
      <w:r>
        <w:rPr>
          <w:rFonts w:ascii="Segoe UI" w:hAnsi="Segoe UI" w:cs="Segoe UI" w:eastAsia="Segoe UI"/>
          <w:color w:val="auto"/>
          <w:spacing w:val="0"/>
          <w:position w:val="0"/>
          <w:sz w:val="24"/>
          <w:shd w:fill="auto" w:val="clear"/>
        </w:rPr>
        <w:t xml:space="preserve">memudahkan</w:t>
      </w:r>
      <w:r>
        <w:rPr>
          <w:rFonts w:ascii="Segoe UI" w:hAnsi="Segoe UI" w:cs="Segoe UI" w:eastAsia="Segoe UI"/>
          <w:color w:val="auto"/>
          <w:spacing w:val="38"/>
          <w:position w:val="0"/>
          <w:sz w:val="24"/>
          <w:shd w:fill="auto" w:val="clear"/>
        </w:rPr>
        <w:t xml:space="preserve"> </w:t>
      </w:r>
      <w:r>
        <w:rPr>
          <w:rFonts w:ascii="Segoe UI" w:hAnsi="Segoe UI" w:cs="Segoe UI" w:eastAsia="Segoe UI"/>
          <w:color w:val="auto"/>
          <w:spacing w:val="0"/>
          <w:position w:val="0"/>
          <w:sz w:val="24"/>
          <w:shd w:fill="auto" w:val="clear"/>
        </w:rPr>
        <w:t xml:space="preserve">pengguna</w:t>
      </w:r>
      <w:r>
        <w:rPr>
          <w:rFonts w:ascii="Segoe UI" w:hAnsi="Segoe UI" w:cs="Segoe UI" w:eastAsia="Segoe UI"/>
          <w:color w:val="auto"/>
          <w:spacing w:val="39"/>
          <w:position w:val="0"/>
          <w:sz w:val="24"/>
          <w:shd w:fill="auto" w:val="clear"/>
        </w:rPr>
        <w:t xml:space="preserve"> </w:t>
      </w:r>
      <w:r>
        <w:rPr>
          <w:rFonts w:ascii="Segoe UI" w:hAnsi="Segoe UI" w:cs="Segoe UI" w:eastAsia="Segoe UI"/>
          <w:color w:val="auto"/>
          <w:spacing w:val="0"/>
          <w:position w:val="0"/>
          <w:sz w:val="24"/>
          <w:shd w:fill="auto" w:val="clear"/>
        </w:rPr>
        <w:t xml:space="preserve">dalam</w:t>
      </w:r>
      <w:r>
        <w:rPr>
          <w:rFonts w:ascii="Segoe UI" w:hAnsi="Segoe UI" w:cs="Segoe UI" w:eastAsia="Segoe UI"/>
          <w:color w:val="auto"/>
          <w:spacing w:val="39"/>
          <w:position w:val="0"/>
          <w:sz w:val="24"/>
          <w:shd w:fill="auto" w:val="clear"/>
        </w:rPr>
        <w:t xml:space="preserve"> </w:t>
      </w:r>
      <w:r>
        <w:rPr>
          <w:rFonts w:ascii="Segoe UI" w:hAnsi="Segoe UI" w:cs="Segoe UI" w:eastAsia="Segoe UI"/>
          <w:color w:val="auto"/>
          <w:spacing w:val="0"/>
          <w:position w:val="0"/>
          <w:sz w:val="24"/>
          <w:shd w:fill="auto" w:val="clear"/>
        </w:rPr>
        <w:t xml:space="preserve">memonitor</w:t>
      </w:r>
      <w:r>
        <w:rPr>
          <w:rFonts w:ascii="Segoe UI" w:hAnsi="Segoe UI" w:cs="Segoe UI" w:eastAsia="Segoe UI"/>
          <w:color w:val="auto"/>
          <w:spacing w:val="40"/>
          <w:position w:val="0"/>
          <w:sz w:val="24"/>
          <w:shd w:fill="auto" w:val="clear"/>
        </w:rPr>
        <w:t xml:space="preserve"> </w:t>
      </w:r>
      <w:r>
        <w:rPr>
          <w:rFonts w:ascii="Segoe UI" w:hAnsi="Segoe UI" w:cs="Segoe UI" w:eastAsia="Segoe UI"/>
          <w:color w:val="auto"/>
          <w:spacing w:val="0"/>
          <w:position w:val="0"/>
          <w:sz w:val="24"/>
          <w:shd w:fill="auto" w:val="clear"/>
        </w:rPr>
        <w:t xml:space="preserve">dan</w:t>
      </w:r>
      <w:r>
        <w:rPr>
          <w:rFonts w:ascii="Segoe UI" w:hAnsi="Segoe UI" w:cs="Segoe UI" w:eastAsia="Segoe UI"/>
          <w:color w:val="auto"/>
          <w:spacing w:val="38"/>
          <w:position w:val="0"/>
          <w:sz w:val="24"/>
          <w:shd w:fill="auto" w:val="clear"/>
        </w:rPr>
        <w:t xml:space="preserve"> </w:t>
      </w:r>
      <w:r>
        <w:rPr>
          <w:rFonts w:ascii="Segoe UI" w:hAnsi="Segoe UI" w:cs="Segoe UI" w:eastAsia="Segoe UI"/>
          <w:color w:val="auto"/>
          <w:spacing w:val="0"/>
          <w:position w:val="0"/>
          <w:sz w:val="24"/>
          <w:shd w:fill="auto" w:val="clear"/>
        </w:rPr>
        <w:t xml:space="preserve">mengambil</w:t>
      </w:r>
    </w:p>
    <w:p>
      <w:pPr>
        <w:spacing w:before="0" w:after="0" w:line="318"/>
        <w:ind w:right="0" w:left="119" w:firstLine="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tindakan</w:t>
      </w:r>
      <w:r>
        <w:rPr>
          <w:rFonts w:ascii="Segoe UI" w:hAnsi="Segoe UI" w:cs="Segoe UI" w:eastAsia="Segoe UI"/>
          <w:color w:val="auto"/>
          <w:spacing w:val="-6"/>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4"/>
          <w:position w:val="0"/>
          <w:sz w:val="24"/>
          <w:shd w:fill="auto" w:val="clear"/>
        </w:rPr>
        <w:t xml:space="preserve"> </w:t>
      </w:r>
      <w:r>
        <w:rPr>
          <w:rFonts w:ascii="Segoe UI" w:hAnsi="Segoe UI" w:cs="Segoe UI" w:eastAsia="Segoe UI"/>
          <w:color w:val="auto"/>
          <w:spacing w:val="0"/>
          <w:position w:val="0"/>
          <w:sz w:val="24"/>
          <w:shd w:fill="auto" w:val="clear"/>
        </w:rPr>
        <w:t xml:space="preserve">dibutuhkan</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untuk</w:t>
      </w:r>
      <w:r>
        <w:rPr>
          <w:rFonts w:ascii="Segoe UI" w:hAnsi="Segoe UI" w:cs="Segoe UI" w:eastAsia="Segoe UI"/>
          <w:color w:val="auto"/>
          <w:spacing w:val="-6"/>
          <w:position w:val="0"/>
          <w:sz w:val="24"/>
          <w:shd w:fill="auto" w:val="clear"/>
        </w:rPr>
        <w:t xml:space="preserve"> </w:t>
      </w:r>
      <w:r>
        <w:rPr>
          <w:rFonts w:ascii="Segoe UI" w:hAnsi="Segoe UI" w:cs="Segoe UI" w:eastAsia="Segoe UI"/>
          <w:color w:val="auto"/>
          <w:spacing w:val="0"/>
          <w:position w:val="0"/>
          <w:sz w:val="24"/>
          <w:shd w:fill="auto" w:val="clear"/>
        </w:rPr>
        <w:t xml:space="preserve">menyelesaikan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audit</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dengan</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efektif</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dan</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efisien.</w:t>
      </w:r>
    </w:p>
    <w:p>
      <w:pPr>
        <w:spacing w:before="0" w:after="0" w:line="240"/>
        <w:ind w:right="0" w:left="0" w:firstLine="0"/>
        <w:jc w:val="left"/>
        <w:rPr>
          <w:rFonts w:ascii="Segoe UI" w:hAnsi="Segoe UI" w:cs="Segoe UI" w:eastAsia="Segoe UI"/>
          <w:color w:val="auto"/>
          <w:spacing w:val="0"/>
          <w:position w:val="0"/>
          <w:sz w:val="20"/>
          <w:shd w:fill="auto" w:val="clear"/>
        </w:rPr>
      </w:pPr>
    </w:p>
    <w:p>
      <w:pPr>
        <w:spacing w:before="3" w:after="0" w:line="240"/>
        <w:ind w:right="0" w:left="0" w:firstLine="0"/>
        <w:jc w:val="left"/>
        <w:rPr>
          <w:rFonts w:ascii="Segoe UI" w:hAnsi="Segoe UI" w:cs="Segoe UI" w:eastAsia="Segoe UI"/>
          <w:color w:val="auto"/>
          <w:spacing w:val="0"/>
          <w:position w:val="0"/>
          <w:sz w:val="11"/>
          <w:shd w:fill="auto" w:val="clear"/>
        </w:rPr>
      </w:pPr>
    </w:p>
    <w:p>
      <w:pPr>
        <w:spacing w:before="2" w:after="0" w:line="240"/>
        <w:ind w:right="0" w:left="0" w:firstLine="0"/>
        <w:jc w:val="left"/>
        <w:rPr>
          <w:rFonts w:ascii="Segoe UI" w:hAnsi="Segoe UI" w:cs="Segoe UI" w:eastAsia="Segoe UI"/>
          <w:color w:val="auto"/>
          <w:spacing w:val="0"/>
          <w:position w:val="0"/>
          <w:sz w:val="12"/>
          <w:shd w:fill="auto" w:val="clear"/>
        </w:rPr>
      </w:pPr>
    </w:p>
    <w:p>
      <w:pPr>
        <w:spacing w:before="100" w:after="0" w:line="240"/>
        <w:ind w:right="1997" w:left="1979" w:firstLine="0"/>
        <w:jc w:val="center"/>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Gambar</w:t>
      </w:r>
      <w:r>
        <w:rPr>
          <w:rFonts w:ascii="Segoe UI" w:hAnsi="Segoe UI" w:cs="Segoe UI" w:eastAsia="Segoe UI"/>
          <w:color w:val="auto"/>
          <w:spacing w:val="42"/>
          <w:position w:val="0"/>
          <w:sz w:val="18"/>
          <w:shd w:fill="auto" w:val="clear"/>
        </w:rPr>
        <w:t xml:space="preserve"> </w:t>
      </w:r>
      <w:r>
        <w:rPr>
          <w:rFonts w:ascii="Segoe UI" w:hAnsi="Segoe UI" w:cs="Segoe UI" w:eastAsia="Segoe UI"/>
          <w:color w:val="auto"/>
          <w:spacing w:val="0"/>
          <w:position w:val="0"/>
          <w:sz w:val="18"/>
          <w:shd w:fill="auto" w:val="clear"/>
        </w:rPr>
        <w:t xml:space="preserve">22</w:t>
      </w:r>
      <w:r>
        <w:rPr>
          <w:rFonts w:ascii="Segoe UI" w:hAnsi="Segoe UI" w:cs="Segoe UI" w:eastAsia="Segoe UI"/>
          <w:color w:val="auto"/>
          <w:spacing w:val="-1"/>
          <w:position w:val="0"/>
          <w:sz w:val="18"/>
          <w:shd w:fill="auto" w:val="clear"/>
        </w:rPr>
        <w:t xml:space="preserve"> </w:t>
      </w:r>
      <w:r>
        <w:rPr>
          <w:rFonts w:ascii="Segoe UI" w:hAnsi="Segoe UI" w:cs="Segoe UI" w:eastAsia="Segoe UI"/>
          <w:color w:val="auto"/>
          <w:spacing w:val="0"/>
          <w:position w:val="0"/>
          <w:sz w:val="18"/>
          <w:shd w:fill="auto" w:val="clear"/>
        </w:rPr>
        <w:t xml:space="preserve">Dashboard</w:t>
      </w: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5" w:after="0" w:line="240"/>
        <w:ind w:right="0" w:left="0" w:firstLine="0"/>
        <w:jc w:val="left"/>
        <w:rPr>
          <w:rFonts w:ascii="Segoe UI" w:hAnsi="Segoe UI" w:cs="Segoe UI" w:eastAsia="Segoe UI"/>
          <w:color w:val="auto"/>
          <w:spacing w:val="0"/>
          <w:position w:val="0"/>
          <w:sz w:val="10"/>
          <w:shd w:fill="auto" w:val="clear"/>
        </w:rPr>
      </w:pPr>
    </w:p>
    <w:p>
      <w:pPr>
        <w:numPr>
          <w:ilvl w:val="0"/>
          <w:numId w:val="896"/>
        </w:numPr>
        <w:spacing w:before="0" w:after="0" w:line="240"/>
        <w:ind w:right="0" w:left="366" w:hanging="248"/>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Halaman</w:t>
      </w:r>
      <w:r>
        <w:rPr>
          <w:rFonts w:ascii="Segoe UI" w:hAnsi="Segoe UI" w:cs="Segoe UI" w:eastAsia="Segoe UI"/>
          <w:color w:val="auto"/>
          <w:spacing w:val="-3"/>
          <w:position w:val="0"/>
          <w:sz w:val="24"/>
          <w:shd w:fill="auto" w:val="clear"/>
        </w:rPr>
        <w:t xml:space="preserve"> Monitoring Program Kerja</w:t>
      </w:r>
    </w:p>
    <w:p>
      <w:pPr>
        <w:spacing w:before="160" w:after="0" w:line="360"/>
        <w:ind w:right="138" w:left="119" w:firstLine="72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Halaman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Program Kerja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pada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aplikasi</w:t>
      </w:r>
      <w:r>
        <w:rPr>
          <w:rFonts w:ascii="Segoe UI" w:hAnsi="Segoe UI" w:cs="Segoe UI" w:eastAsia="Segoe UI"/>
          <w:color w:val="auto"/>
          <w:spacing w:val="66"/>
          <w:position w:val="0"/>
          <w:sz w:val="24"/>
          <w:shd w:fill="auto" w:val="clear"/>
        </w:rPr>
        <w:t xml:space="preserve"> </w:t>
      </w:r>
      <w:r>
        <w:rPr>
          <w:rFonts w:ascii="Segoe UI" w:hAnsi="Segoe UI" w:cs="Segoe UI" w:eastAsia="Segoe UI"/>
          <w:color w:val="auto"/>
          <w:spacing w:val="0"/>
          <w:position w:val="0"/>
          <w:sz w:val="24"/>
          <w:shd w:fill="auto" w:val="clear"/>
        </w:rPr>
        <w:t xml:space="preserve">SPPD Digital adalah halaman yang menyajikan informasi tentang program kerja audit yang</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sedang berlangsung serta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detail</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tindak lanjut yang dilakukan pada saat</w:t>
      </w:r>
      <w:r>
        <w:rPr>
          <w:rFonts w:ascii="Segoe UI" w:hAnsi="Segoe UI" w:cs="Segoe UI" w:eastAsia="Segoe UI"/>
          <w:color w:val="auto"/>
          <w:spacing w:val="65"/>
          <w:position w:val="0"/>
          <w:sz w:val="24"/>
          <w:shd w:fill="auto" w:val="clear"/>
        </w:rPr>
        <w:t xml:space="preserve"> </w:t>
      </w:r>
      <w:r>
        <w:rPr>
          <w:rFonts w:ascii="Segoe UI" w:hAnsi="Segoe UI" w:cs="Segoe UI" w:eastAsia="Segoe UI"/>
          <w:color w:val="auto"/>
          <w:spacing w:val="0"/>
          <w:position w:val="0"/>
          <w:sz w:val="24"/>
          <w:shd w:fill="auto" w:val="clear"/>
        </w:rPr>
        <w:t xml:space="preserve">audit. Halaman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ini dirancang khusus untuk memudahkan pengguna dalam memantau progres audit dan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mengambil tindakan</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dibutuhkan.</w:t>
      </w:r>
    </w:p>
    <w:p>
      <w:pPr>
        <w:spacing w:before="0" w:after="0" w:line="360"/>
        <w:ind w:right="136" w:left="119" w:firstLine="72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Pada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halaman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Monitoring</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Program kerja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aplikasi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SPPD Digital,</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pengguna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akan</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menemukan beberapa komponen seperti judul audit, objek pemeriksaan audit, dan detail</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tugas untuk mendukung kegiatan audit. Selain itu, halaman PKPT juga menampilkan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informasi tentang unit kerja yang di-audit, temuan audit, serta rekomendasi yang harus</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dilakukan.</w:t>
      </w:r>
    </w:p>
    <w:p>
      <w:pPr>
        <w:spacing w:before="0" w:after="0" w:line="240"/>
        <w:ind w:right="0" w:left="0" w:firstLine="0"/>
        <w:jc w:val="left"/>
        <w:rPr>
          <w:rFonts w:ascii="Segoe UI" w:hAnsi="Segoe UI" w:cs="Segoe UI" w:eastAsia="Segoe UI"/>
          <w:color w:val="auto"/>
          <w:spacing w:val="0"/>
          <w:position w:val="0"/>
          <w:sz w:val="20"/>
          <w:shd w:fill="auto" w:val="clear"/>
        </w:rPr>
      </w:pPr>
      <w:r>
        <w:object w:dxaOrig="18652" w:dyaOrig="11687">
          <v:rect xmlns:o="urn:schemas-microsoft-com:office:office" xmlns:v="urn:schemas-microsoft-com:vml" id="rectole0000000000" style="width:932.600000pt;height:584.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18" w:after="0" w:line="240"/>
        <w:ind w:right="1997" w:left="0" w:firstLine="0"/>
        <w:jc w:val="center"/>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                                            Gambar</w:t>
      </w:r>
      <w:r>
        <w:rPr>
          <w:rFonts w:ascii="Segoe UI" w:hAnsi="Segoe UI" w:cs="Segoe UI" w:eastAsia="Segoe UI"/>
          <w:color w:val="auto"/>
          <w:spacing w:val="-4"/>
          <w:position w:val="0"/>
          <w:sz w:val="18"/>
          <w:shd w:fill="auto" w:val="clear"/>
        </w:rPr>
        <w:t xml:space="preserve"> </w:t>
      </w:r>
      <w:r>
        <w:rPr>
          <w:rFonts w:ascii="Segoe UI" w:hAnsi="Segoe UI" w:cs="Segoe UI" w:eastAsia="Segoe UI"/>
          <w:color w:val="auto"/>
          <w:spacing w:val="0"/>
          <w:position w:val="0"/>
          <w:sz w:val="18"/>
          <w:shd w:fill="auto" w:val="clear"/>
        </w:rPr>
        <w:t xml:space="preserve">23</w:t>
      </w:r>
      <w:r>
        <w:rPr>
          <w:rFonts w:ascii="Segoe UI" w:hAnsi="Segoe UI" w:cs="Segoe UI" w:eastAsia="Segoe UI"/>
          <w:color w:val="auto"/>
          <w:spacing w:val="-2"/>
          <w:position w:val="0"/>
          <w:sz w:val="18"/>
          <w:shd w:fill="auto" w:val="clear"/>
        </w:rPr>
        <w:t xml:space="preserve"> </w:t>
      </w:r>
      <w:r>
        <w:rPr>
          <w:rFonts w:ascii="Segoe UI" w:hAnsi="Segoe UI" w:cs="Segoe UI" w:eastAsia="Segoe UI"/>
          <w:color w:val="auto"/>
          <w:spacing w:val="0"/>
          <w:position w:val="0"/>
          <w:sz w:val="18"/>
          <w:shd w:fill="auto" w:val="clear"/>
        </w:rPr>
        <w:t xml:space="preserve">Halaman</w:t>
      </w:r>
      <w:r>
        <w:rPr>
          <w:rFonts w:ascii="Segoe UI" w:hAnsi="Segoe UI" w:cs="Segoe UI" w:eastAsia="Segoe UI"/>
          <w:color w:val="auto"/>
          <w:spacing w:val="-4"/>
          <w:position w:val="0"/>
          <w:sz w:val="18"/>
          <w:shd w:fill="auto" w:val="clear"/>
        </w:rPr>
        <w:t xml:space="preserve"> </w:t>
      </w:r>
      <w:r>
        <w:rPr>
          <w:rFonts w:ascii="Segoe UI" w:hAnsi="Segoe UI" w:cs="Segoe UI" w:eastAsia="Segoe UI"/>
          <w:color w:val="auto"/>
          <w:spacing w:val="0"/>
          <w:position w:val="0"/>
          <w:sz w:val="18"/>
          <w:shd w:fill="auto" w:val="clear"/>
        </w:rPr>
        <w:t xml:space="preserve">Monitoring</w:t>
      </w:r>
      <w:r>
        <w:rPr>
          <w:rFonts w:ascii="Segoe UI" w:hAnsi="Segoe UI" w:cs="Segoe UI" w:eastAsia="Segoe UI"/>
          <w:color w:val="auto"/>
          <w:spacing w:val="-1"/>
          <w:position w:val="0"/>
          <w:sz w:val="18"/>
          <w:shd w:fill="auto" w:val="clear"/>
        </w:rPr>
        <w:t xml:space="preserve"> </w:t>
      </w:r>
      <w:r>
        <w:rPr>
          <w:rFonts w:ascii="Segoe UI" w:hAnsi="Segoe UI" w:cs="Segoe UI" w:eastAsia="Segoe UI"/>
          <w:color w:val="auto"/>
          <w:spacing w:val="0"/>
          <w:position w:val="0"/>
          <w:sz w:val="18"/>
          <w:shd w:fill="auto" w:val="clear"/>
        </w:rPr>
        <w:t xml:space="preserve">Program Kerja</w:t>
      </w: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5" w:after="0" w:line="240"/>
        <w:ind w:right="0" w:left="0" w:firstLine="0"/>
        <w:jc w:val="left"/>
        <w:rPr>
          <w:rFonts w:ascii="Segoe UI" w:hAnsi="Segoe UI" w:cs="Segoe UI" w:eastAsia="Segoe UI"/>
          <w:color w:val="auto"/>
          <w:spacing w:val="0"/>
          <w:position w:val="0"/>
          <w:sz w:val="14"/>
          <w:shd w:fill="auto" w:val="clear"/>
        </w:rPr>
      </w:pPr>
    </w:p>
    <w:p>
      <w:pPr>
        <w:numPr>
          <w:ilvl w:val="0"/>
          <w:numId w:val="903"/>
        </w:numPr>
        <w:spacing w:before="0" w:after="0" w:line="240"/>
        <w:ind w:right="0" w:left="366" w:hanging="248"/>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Monitoring Penugasan</w:t>
      </w:r>
    </w:p>
    <w:p>
      <w:pPr>
        <w:spacing w:before="161" w:after="0" w:line="360"/>
        <w:ind w:right="136" w:left="119" w:firstLine="72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Halaman monitoring penugasan pada aplikasi SPPD Digital ini adalah halaman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yang digunakan untuk memantau progres audit dan detil penugasan audit yang telah</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diberikan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oleh</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penanggung</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jawab.</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Setiap</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penugasan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dalam</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daftar</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ini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dilengkapi</w:t>
      </w:r>
      <w:r>
        <w:rPr>
          <w:rFonts w:ascii="Segoe UI" w:hAnsi="Segoe UI" w:cs="Segoe UI" w:eastAsia="Segoe UI"/>
          <w:color w:val="auto"/>
          <w:spacing w:val="-63"/>
          <w:position w:val="0"/>
          <w:sz w:val="24"/>
          <w:shd w:fill="auto" w:val="clear"/>
        </w:rPr>
        <w:t xml:space="preserve"> </w:t>
      </w:r>
      <w:r>
        <w:rPr>
          <w:rFonts w:ascii="Segoe UI" w:hAnsi="Segoe UI" w:cs="Segoe UI" w:eastAsia="Segoe UI"/>
          <w:color w:val="auto"/>
          <w:spacing w:val="0"/>
          <w:position w:val="0"/>
          <w:sz w:val="24"/>
          <w:shd w:fill="auto" w:val="clear"/>
        </w:rPr>
        <w:t xml:space="preserve">dengan</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informasi</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seperti</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judul</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penugasan,</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deadline</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dan</w:t>
      </w:r>
      <w:r>
        <w:rPr>
          <w:rFonts w:ascii="Segoe UI" w:hAnsi="Segoe UI" w:cs="Segoe UI" w:eastAsia="Segoe UI"/>
          <w:color w:val="auto"/>
          <w:spacing w:val="-4"/>
          <w:position w:val="0"/>
          <w:sz w:val="24"/>
          <w:shd w:fill="auto" w:val="clear"/>
        </w:rPr>
        <w:t xml:space="preserve"> </w:t>
      </w:r>
      <w:r>
        <w:rPr>
          <w:rFonts w:ascii="Segoe UI" w:hAnsi="Segoe UI" w:cs="Segoe UI" w:eastAsia="Segoe UI"/>
          <w:color w:val="auto"/>
          <w:spacing w:val="0"/>
          <w:position w:val="0"/>
          <w:sz w:val="24"/>
          <w:shd w:fill="auto" w:val="clear"/>
        </w:rPr>
        <w:t xml:space="preserve">progres</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penyelesaiannya.</w:t>
      </w:r>
    </w:p>
    <w:p>
      <w:pPr>
        <w:spacing w:before="0" w:after="0" w:line="360"/>
        <w:ind w:right="140" w:left="119" w:firstLine="72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Tombol detail penugasan di sebelah kiri membantu pengguna untuk bisa melihat</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informasi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secara menyeluruh</w:t>
      </w:r>
      <w:r>
        <w:rPr>
          <w:rFonts w:ascii="Segoe UI" w:hAnsi="Segoe UI" w:cs="Segoe UI" w:eastAsia="Segoe UI"/>
          <w:color w:val="auto"/>
          <w:spacing w:val="-4"/>
          <w:position w:val="0"/>
          <w:sz w:val="24"/>
          <w:shd w:fill="auto" w:val="clear"/>
        </w:rPr>
        <w:t xml:space="preserve"> </w:t>
      </w:r>
      <w:r>
        <w:rPr>
          <w:rFonts w:ascii="Segoe UI" w:hAnsi="Segoe UI" w:cs="Segoe UI" w:eastAsia="Segoe UI"/>
          <w:color w:val="auto"/>
          <w:spacing w:val="0"/>
          <w:position w:val="0"/>
          <w:sz w:val="24"/>
          <w:shd w:fill="auto" w:val="clear"/>
        </w:rPr>
        <w:t xml:space="preserve">tentang</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kegiatan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audit</w:t>
      </w:r>
      <w:r>
        <w:rPr>
          <w:rFonts w:ascii="Segoe UI" w:hAnsi="Segoe UI" w:cs="Segoe UI" w:eastAsia="Segoe UI"/>
          <w:color w:val="auto"/>
          <w:spacing w:val="-4"/>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dilakukan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tim</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auditor.</w:t>
      </w:r>
    </w:p>
    <w:p>
      <w:pPr>
        <w:spacing w:before="0" w:after="0" w:line="240"/>
        <w:ind w:right="0" w:left="0" w:firstLine="0"/>
        <w:jc w:val="left"/>
        <w:rPr>
          <w:rFonts w:ascii="Segoe UI" w:hAnsi="Segoe UI" w:cs="Segoe UI" w:eastAsia="Segoe UI"/>
          <w:color w:val="auto"/>
          <w:spacing w:val="0"/>
          <w:position w:val="0"/>
          <w:sz w:val="20"/>
          <w:shd w:fill="auto" w:val="clear"/>
        </w:rPr>
      </w:pPr>
    </w:p>
    <w:p>
      <w:pPr>
        <w:spacing w:before="0" w:after="0" w:line="240"/>
        <w:ind w:right="0" w:left="0" w:firstLine="0"/>
        <w:jc w:val="left"/>
        <w:rPr>
          <w:rFonts w:ascii="Segoe UI" w:hAnsi="Segoe UI" w:cs="Segoe UI" w:eastAsia="Segoe UI"/>
          <w:color w:val="auto"/>
          <w:spacing w:val="0"/>
          <w:position w:val="0"/>
          <w:sz w:val="20"/>
          <w:shd w:fill="auto" w:val="clear"/>
        </w:rPr>
      </w:pPr>
      <w:r>
        <w:object w:dxaOrig="18652" w:dyaOrig="11702">
          <v:rect xmlns:o="urn:schemas-microsoft-com:office:office" xmlns:v="urn:schemas-microsoft-com:vml" id="rectole0000000001" style="width:932.600000pt;height:585.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Segoe UI" w:hAnsi="Segoe UI" w:cs="Segoe UI" w:eastAsia="Segoe UI"/>
          <w:color w:val="auto"/>
          <w:spacing w:val="0"/>
          <w:position w:val="0"/>
          <w:sz w:val="15"/>
          <w:shd w:fill="auto" w:val="clear"/>
        </w:rPr>
      </w:pPr>
    </w:p>
    <w:p>
      <w:pPr>
        <w:spacing w:before="0" w:after="0" w:line="240"/>
        <w:ind w:right="1997" w:left="1977" w:firstLine="0"/>
        <w:jc w:val="center"/>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Gambar</w:t>
      </w:r>
      <w:r>
        <w:rPr>
          <w:rFonts w:ascii="Segoe UI" w:hAnsi="Segoe UI" w:cs="Segoe UI" w:eastAsia="Segoe UI"/>
          <w:color w:val="auto"/>
          <w:spacing w:val="-5"/>
          <w:position w:val="0"/>
          <w:sz w:val="18"/>
          <w:shd w:fill="auto" w:val="clear"/>
        </w:rPr>
        <w:t xml:space="preserve"> </w:t>
      </w:r>
      <w:r>
        <w:rPr>
          <w:rFonts w:ascii="Segoe UI" w:hAnsi="Segoe UI" w:cs="Segoe UI" w:eastAsia="Segoe UI"/>
          <w:color w:val="auto"/>
          <w:spacing w:val="0"/>
          <w:position w:val="0"/>
          <w:sz w:val="18"/>
          <w:shd w:fill="auto" w:val="clear"/>
        </w:rPr>
        <w:t xml:space="preserve">24</w:t>
      </w:r>
      <w:r>
        <w:rPr>
          <w:rFonts w:ascii="Segoe UI" w:hAnsi="Segoe UI" w:cs="Segoe UI" w:eastAsia="Segoe UI"/>
          <w:color w:val="auto"/>
          <w:spacing w:val="-5"/>
          <w:position w:val="0"/>
          <w:sz w:val="18"/>
          <w:shd w:fill="auto" w:val="clear"/>
        </w:rPr>
        <w:t xml:space="preserve"> </w:t>
      </w:r>
      <w:r>
        <w:rPr>
          <w:rFonts w:ascii="Segoe UI" w:hAnsi="Segoe UI" w:cs="Segoe UI" w:eastAsia="Segoe UI"/>
          <w:color w:val="auto"/>
          <w:spacing w:val="0"/>
          <w:position w:val="0"/>
          <w:sz w:val="18"/>
          <w:shd w:fill="auto" w:val="clear"/>
        </w:rPr>
        <w:t xml:space="preserve">Halaman</w:t>
      </w:r>
      <w:r>
        <w:rPr>
          <w:rFonts w:ascii="Segoe UI" w:hAnsi="Segoe UI" w:cs="Segoe UI" w:eastAsia="Segoe UI"/>
          <w:color w:val="auto"/>
          <w:spacing w:val="-3"/>
          <w:position w:val="0"/>
          <w:sz w:val="18"/>
          <w:shd w:fill="auto" w:val="clear"/>
        </w:rPr>
        <w:t xml:space="preserve"> </w:t>
      </w:r>
      <w:r>
        <w:rPr>
          <w:rFonts w:ascii="Segoe UI" w:hAnsi="Segoe UI" w:cs="Segoe UI" w:eastAsia="Segoe UI"/>
          <w:color w:val="auto"/>
          <w:spacing w:val="0"/>
          <w:position w:val="0"/>
          <w:sz w:val="18"/>
          <w:shd w:fill="auto" w:val="clear"/>
        </w:rPr>
        <w:t xml:space="preserve">Monitoring</w:t>
      </w:r>
      <w:r>
        <w:rPr>
          <w:rFonts w:ascii="Segoe UI" w:hAnsi="Segoe UI" w:cs="Segoe UI" w:eastAsia="Segoe UI"/>
          <w:color w:val="auto"/>
          <w:spacing w:val="-2"/>
          <w:position w:val="0"/>
          <w:sz w:val="18"/>
          <w:shd w:fill="auto" w:val="clear"/>
        </w:rPr>
        <w:t xml:space="preserve"> </w:t>
      </w:r>
      <w:r>
        <w:rPr>
          <w:rFonts w:ascii="Segoe UI" w:hAnsi="Segoe UI" w:cs="Segoe UI" w:eastAsia="Segoe UI"/>
          <w:color w:val="auto"/>
          <w:spacing w:val="0"/>
          <w:position w:val="0"/>
          <w:sz w:val="18"/>
          <w:shd w:fill="auto" w:val="clear"/>
        </w:rPr>
        <w:t xml:space="preserve">Penugasan</w:t>
      </w: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0" w:after="0" w:line="240"/>
        <w:ind w:right="0" w:left="0" w:firstLine="0"/>
        <w:jc w:val="left"/>
        <w:rPr>
          <w:rFonts w:ascii="Segoe UI" w:hAnsi="Segoe UI" w:cs="Segoe UI" w:eastAsia="Segoe UI"/>
          <w:color w:val="auto"/>
          <w:spacing w:val="0"/>
          <w:position w:val="0"/>
          <w:sz w:val="20"/>
          <w:shd w:fill="auto" w:val="clear"/>
        </w:rPr>
      </w:pPr>
    </w:p>
    <w:p>
      <w:pPr>
        <w:spacing w:before="5" w:after="0" w:line="240"/>
        <w:ind w:right="0" w:left="0" w:firstLine="0"/>
        <w:jc w:val="left"/>
        <w:rPr>
          <w:rFonts w:ascii="Segoe UI" w:hAnsi="Segoe UI" w:cs="Segoe UI" w:eastAsia="Segoe UI"/>
          <w:color w:val="auto"/>
          <w:spacing w:val="0"/>
          <w:position w:val="0"/>
          <w:sz w:val="16"/>
          <w:shd w:fill="auto" w:val="clear"/>
        </w:rPr>
      </w:pPr>
    </w:p>
    <w:p>
      <w:pPr>
        <w:numPr>
          <w:ilvl w:val="0"/>
          <w:numId w:val="911"/>
        </w:numPr>
        <w:spacing w:before="0" w:after="0" w:line="240"/>
        <w:ind w:right="0" w:left="366" w:hanging="248"/>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Halaman Detail Penugasan</w:t>
      </w:r>
    </w:p>
    <w:p>
      <w:pPr>
        <w:spacing w:before="161" w:after="0" w:line="360"/>
        <w:ind w:right="139" w:left="119" w:firstLine="72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Halaman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Detail</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Penugasan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menampilkan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informasi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detail</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tentang</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informasi-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informasi yang berkaitan dengan audit. Di dalam Halaman ini terdapat 3 tab menu dan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sub</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menu Monitoring</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PAO,</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dengan</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detail sebagai</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berikut:</w:t>
      </w:r>
    </w:p>
    <w:p>
      <w:pPr>
        <w:numPr>
          <w:ilvl w:val="0"/>
          <w:numId w:val="913"/>
        </w:numPr>
        <w:tabs>
          <w:tab w:val="left" w:pos="540" w:leader="none"/>
        </w:tabs>
        <w:spacing w:before="0" w:after="0" w:line="360"/>
        <w:ind w:right="102" w:left="119" w:firstLine="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Tab Menu PAO adalah halaman yang menerima inputan tentang detail PAO dan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menampilkan detail PAO pada sub menu Monitoring PAO. Sub menu Monitoring PAO</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adalah halaman yang digunakan untuk menyimpan data-data pendukung atas suatu</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kegiatan</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audit</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seperti</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data</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observasi,</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dokumen</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pendukung</w:t>
      </w:r>
      <w:r>
        <w:rPr>
          <w:rFonts w:ascii="Segoe UI" w:hAnsi="Segoe UI" w:cs="Segoe UI" w:eastAsia="Segoe UI"/>
          <w:color w:val="auto"/>
          <w:spacing w:val="-6"/>
          <w:position w:val="0"/>
          <w:sz w:val="24"/>
          <w:shd w:fill="auto" w:val="clear"/>
        </w:rPr>
        <w:t xml:space="preserve"> </w:t>
      </w:r>
      <w:r>
        <w:rPr>
          <w:rFonts w:ascii="Segoe UI" w:hAnsi="Segoe UI" w:cs="Segoe UI" w:eastAsia="Segoe UI"/>
          <w:color w:val="auto"/>
          <w:spacing w:val="0"/>
          <w:position w:val="0"/>
          <w:sz w:val="24"/>
          <w:shd w:fill="auto" w:val="clear"/>
        </w:rPr>
        <w:t xml:space="preserve">serta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dokumen</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TAO</w:t>
      </w:r>
      <w:r>
        <w:rPr>
          <w:rFonts w:ascii="Segoe UI" w:hAnsi="Segoe UI" w:cs="Segoe UI" w:eastAsia="Segoe UI"/>
          <w:color w:val="auto"/>
          <w:spacing w:val="-3"/>
          <w:position w:val="0"/>
          <w:sz w:val="24"/>
          <w:shd w:fill="auto" w:val="clear"/>
        </w:rPr>
        <w:t xml:space="preserve"> </w:t>
      </w:r>
      <w:r>
        <w:rPr>
          <w:rFonts w:ascii="Segoe UI" w:hAnsi="Segoe UI" w:cs="Segoe UI" w:eastAsia="Segoe UI"/>
          <w:color w:val="auto"/>
          <w:spacing w:val="0"/>
          <w:position w:val="0"/>
          <w:sz w:val="24"/>
          <w:shd w:fill="auto" w:val="clear"/>
        </w:rPr>
        <w:t xml:space="preserve">dan</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FAO.</w:t>
      </w:r>
    </w:p>
    <w:p>
      <w:pPr>
        <w:spacing w:before="0" w:after="0" w:line="240"/>
        <w:ind w:right="0" w:left="0" w:firstLine="0"/>
        <w:jc w:val="left"/>
        <w:rPr>
          <w:rFonts w:ascii="Segoe UI" w:hAnsi="Segoe UI" w:cs="Segoe UI" w:eastAsia="Segoe UI"/>
          <w:color w:val="auto"/>
          <w:spacing w:val="0"/>
          <w:position w:val="0"/>
          <w:sz w:val="19"/>
          <w:shd w:fill="auto" w:val="clear"/>
        </w:rPr>
      </w:pPr>
    </w:p>
    <w:p>
      <w:pPr>
        <w:spacing w:before="118" w:after="0" w:line="240"/>
        <w:ind w:right="1997" w:left="1975" w:firstLine="0"/>
        <w:jc w:val="center"/>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Gambar</w:t>
      </w:r>
      <w:r>
        <w:rPr>
          <w:rFonts w:ascii="Segoe UI" w:hAnsi="Segoe UI" w:cs="Segoe UI" w:eastAsia="Segoe UI"/>
          <w:color w:val="auto"/>
          <w:spacing w:val="-5"/>
          <w:position w:val="0"/>
          <w:sz w:val="18"/>
          <w:shd w:fill="auto" w:val="clear"/>
        </w:rPr>
        <w:t xml:space="preserve"> </w:t>
      </w:r>
      <w:r>
        <w:rPr>
          <w:rFonts w:ascii="Segoe UI" w:hAnsi="Segoe UI" w:cs="Segoe UI" w:eastAsia="Segoe UI"/>
          <w:color w:val="auto"/>
          <w:spacing w:val="0"/>
          <w:position w:val="0"/>
          <w:sz w:val="18"/>
          <w:shd w:fill="auto" w:val="clear"/>
        </w:rPr>
        <w:t xml:space="preserve">25</w:t>
      </w:r>
      <w:r>
        <w:rPr>
          <w:rFonts w:ascii="Segoe UI" w:hAnsi="Segoe UI" w:cs="Segoe UI" w:eastAsia="Segoe UI"/>
          <w:color w:val="auto"/>
          <w:spacing w:val="-3"/>
          <w:position w:val="0"/>
          <w:sz w:val="18"/>
          <w:shd w:fill="auto" w:val="clear"/>
        </w:rPr>
        <w:t xml:space="preserve"> </w:t>
      </w:r>
      <w:r>
        <w:rPr>
          <w:rFonts w:ascii="Segoe UI" w:hAnsi="Segoe UI" w:cs="Segoe UI" w:eastAsia="Segoe UI"/>
          <w:color w:val="auto"/>
          <w:spacing w:val="0"/>
          <w:position w:val="0"/>
          <w:sz w:val="18"/>
          <w:shd w:fill="auto" w:val="clear"/>
        </w:rPr>
        <w:t xml:space="preserve">Halaman</w:t>
      </w:r>
      <w:r>
        <w:rPr>
          <w:rFonts w:ascii="Segoe UI" w:hAnsi="Segoe UI" w:cs="Segoe UI" w:eastAsia="Segoe UI"/>
          <w:color w:val="auto"/>
          <w:spacing w:val="-5"/>
          <w:position w:val="0"/>
          <w:sz w:val="18"/>
          <w:shd w:fill="auto" w:val="clear"/>
        </w:rPr>
        <w:t xml:space="preserve"> </w:t>
      </w:r>
      <w:r>
        <w:rPr>
          <w:rFonts w:ascii="Segoe UI" w:hAnsi="Segoe UI" w:cs="Segoe UI" w:eastAsia="Segoe UI"/>
          <w:color w:val="auto"/>
          <w:spacing w:val="0"/>
          <w:position w:val="0"/>
          <w:sz w:val="18"/>
          <w:shd w:fill="auto" w:val="clear"/>
        </w:rPr>
        <w:t xml:space="preserve">Detail</w:t>
      </w:r>
      <w:r>
        <w:rPr>
          <w:rFonts w:ascii="Segoe UI" w:hAnsi="Segoe UI" w:cs="Segoe UI" w:eastAsia="Segoe UI"/>
          <w:color w:val="auto"/>
          <w:spacing w:val="-5"/>
          <w:position w:val="0"/>
          <w:sz w:val="18"/>
          <w:shd w:fill="auto" w:val="clear"/>
        </w:rPr>
        <w:t xml:space="preserve"> </w:t>
      </w:r>
      <w:r>
        <w:rPr>
          <w:rFonts w:ascii="Segoe UI" w:hAnsi="Segoe UI" w:cs="Segoe UI" w:eastAsia="Segoe UI"/>
          <w:color w:val="auto"/>
          <w:spacing w:val="0"/>
          <w:position w:val="0"/>
          <w:sz w:val="18"/>
          <w:shd w:fill="auto" w:val="clear"/>
        </w:rPr>
        <w:t xml:space="preserve">Penugasan/PAO</w:t>
      </w: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5" w:after="0" w:line="240"/>
        <w:ind w:right="0" w:left="0" w:firstLine="0"/>
        <w:jc w:val="left"/>
        <w:rPr>
          <w:rFonts w:ascii="Segoe UI" w:hAnsi="Segoe UI" w:cs="Segoe UI" w:eastAsia="Segoe UI"/>
          <w:color w:val="auto"/>
          <w:spacing w:val="0"/>
          <w:position w:val="0"/>
          <w:sz w:val="14"/>
          <w:shd w:fill="auto" w:val="clear"/>
        </w:rPr>
      </w:pPr>
    </w:p>
    <w:p>
      <w:pPr>
        <w:numPr>
          <w:ilvl w:val="0"/>
          <w:numId w:val="918"/>
        </w:numPr>
        <w:tabs>
          <w:tab w:val="left" w:pos="539" w:leader="none"/>
          <w:tab w:val="left" w:pos="540" w:leader="none"/>
        </w:tabs>
        <w:spacing w:before="100" w:after="0" w:line="360"/>
        <w:ind w:right="1350" w:left="539" w:hanging="420"/>
        <w:jc w:val="left"/>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Tab Menu TIM adalah halaman yang menampilkan data anggota tim yang</w:t>
      </w:r>
      <w:r>
        <w:rPr>
          <w:rFonts w:ascii="Segoe UI" w:hAnsi="Segoe UI" w:cs="Segoe UI" w:eastAsia="Segoe UI"/>
          <w:color w:val="auto"/>
          <w:spacing w:val="-64"/>
          <w:position w:val="0"/>
          <w:sz w:val="24"/>
          <w:shd w:fill="auto" w:val="clear"/>
        </w:rPr>
        <w:t xml:space="preserve"> </w:t>
      </w:r>
      <w:r>
        <w:rPr>
          <w:rFonts w:ascii="Segoe UI" w:hAnsi="Segoe UI" w:cs="Segoe UI" w:eastAsia="Segoe UI"/>
          <w:color w:val="auto"/>
          <w:spacing w:val="0"/>
          <w:position w:val="0"/>
          <w:sz w:val="24"/>
          <w:shd w:fill="auto" w:val="clear"/>
        </w:rPr>
        <w:t xml:space="preserve">bertanggung</w:t>
      </w:r>
      <w:r>
        <w:rPr>
          <w:rFonts w:ascii="Segoe UI" w:hAnsi="Segoe UI" w:cs="Segoe UI" w:eastAsia="Segoe UI"/>
          <w:color w:val="auto"/>
          <w:spacing w:val="-4"/>
          <w:position w:val="0"/>
          <w:sz w:val="24"/>
          <w:shd w:fill="auto" w:val="clear"/>
        </w:rPr>
        <w:t xml:space="preserve"> </w:t>
      </w:r>
      <w:r>
        <w:rPr>
          <w:rFonts w:ascii="Segoe UI" w:hAnsi="Segoe UI" w:cs="Segoe UI" w:eastAsia="Segoe UI"/>
          <w:color w:val="auto"/>
          <w:spacing w:val="0"/>
          <w:position w:val="0"/>
          <w:sz w:val="24"/>
          <w:shd w:fill="auto" w:val="clear"/>
        </w:rPr>
        <w:t xml:space="preserve">jawab</w:t>
      </w:r>
      <w:r>
        <w:rPr>
          <w:rFonts w:ascii="Segoe UI" w:hAnsi="Segoe UI" w:cs="Segoe UI" w:eastAsia="Segoe UI"/>
          <w:color w:val="auto"/>
          <w:spacing w:val="2"/>
          <w:position w:val="0"/>
          <w:sz w:val="24"/>
          <w:shd w:fill="auto" w:val="clear"/>
        </w:rPr>
        <w:t xml:space="preserve"> </w:t>
      </w:r>
      <w:r>
        <w:rPr>
          <w:rFonts w:ascii="Segoe UI" w:hAnsi="Segoe UI" w:cs="Segoe UI" w:eastAsia="Segoe UI"/>
          <w:color w:val="auto"/>
          <w:spacing w:val="0"/>
          <w:position w:val="0"/>
          <w:sz w:val="24"/>
          <w:shd w:fill="auto" w:val="clear"/>
        </w:rPr>
        <w:t xml:space="preserve">pada</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suatu kegiatan</w:t>
      </w:r>
      <w:r>
        <w:rPr>
          <w:rFonts w:ascii="Segoe UI" w:hAnsi="Segoe UI" w:cs="Segoe UI" w:eastAsia="Segoe UI"/>
          <w:color w:val="auto"/>
          <w:spacing w:val="-4"/>
          <w:position w:val="0"/>
          <w:sz w:val="24"/>
          <w:shd w:fill="auto" w:val="clear"/>
        </w:rPr>
        <w:t xml:space="preserve"> </w:t>
      </w:r>
      <w:r>
        <w:rPr>
          <w:rFonts w:ascii="Segoe UI" w:hAnsi="Segoe UI" w:cs="Segoe UI" w:eastAsia="Segoe UI"/>
          <w:color w:val="auto"/>
          <w:spacing w:val="0"/>
          <w:position w:val="0"/>
          <w:sz w:val="24"/>
          <w:shd w:fill="auto" w:val="clear"/>
        </w:rPr>
        <w:t xml:space="preserve">audit.</w:t>
      </w:r>
    </w:p>
    <w:p>
      <w:pPr>
        <w:spacing w:before="0" w:after="0" w:line="240"/>
        <w:ind w:right="0" w:left="0" w:firstLine="0"/>
        <w:jc w:val="left"/>
        <w:rPr>
          <w:rFonts w:ascii="Segoe UI" w:hAnsi="Segoe UI" w:cs="Segoe UI" w:eastAsia="Segoe UI"/>
          <w:color w:val="auto"/>
          <w:spacing w:val="0"/>
          <w:position w:val="0"/>
          <w:sz w:val="20"/>
          <w:shd w:fill="auto" w:val="clear"/>
        </w:rPr>
      </w:pPr>
    </w:p>
    <w:p>
      <w:pPr>
        <w:spacing w:before="2" w:after="0" w:line="240"/>
        <w:ind w:right="0" w:left="0" w:firstLine="0"/>
        <w:jc w:val="left"/>
        <w:rPr>
          <w:rFonts w:ascii="Segoe UI" w:hAnsi="Segoe UI" w:cs="Segoe UI" w:eastAsia="Segoe UI"/>
          <w:color w:val="auto"/>
          <w:spacing w:val="0"/>
          <w:position w:val="0"/>
          <w:sz w:val="21"/>
          <w:shd w:fill="auto" w:val="clear"/>
        </w:rPr>
      </w:pPr>
    </w:p>
    <w:p>
      <w:pPr>
        <w:spacing w:before="2" w:after="0" w:line="240"/>
        <w:ind w:right="0" w:left="0" w:firstLine="0"/>
        <w:jc w:val="left"/>
        <w:rPr>
          <w:rFonts w:ascii="Segoe UI" w:hAnsi="Segoe UI" w:cs="Segoe UI" w:eastAsia="Segoe UI"/>
          <w:color w:val="auto"/>
          <w:spacing w:val="0"/>
          <w:position w:val="0"/>
          <w:sz w:val="10"/>
          <w:shd w:fill="auto" w:val="clear"/>
        </w:rPr>
      </w:pPr>
    </w:p>
    <w:p>
      <w:pPr>
        <w:spacing w:before="100" w:after="0" w:line="240"/>
        <w:ind w:right="3151" w:left="3132" w:firstLine="0"/>
        <w:jc w:val="center"/>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Gambar</w:t>
      </w:r>
      <w:r>
        <w:rPr>
          <w:rFonts w:ascii="Segoe UI" w:hAnsi="Segoe UI" w:cs="Segoe UI" w:eastAsia="Segoe UI"/>
          <w:color w:val="auto"/>
          <w:spacing w:val="-5"/>
          <w:position w:val="0"/>
          <w:sz w:val="18"/>
          <w:shd w:fill="auto" w:val="clear"/>
        </w:rPr>
        <w:t xml:space="preserve"> </w:t>
      </w:r>
      <w:r>
        <w:rPr>
          <w:rFonts w:ascii="Segoe UI" w:hAnsi="Segoe UI" w:cs="Segoe UI" w:eastAsia="Segoe UI"/>
          <w:color w:val="auto"/>
          <w:spacing w:val="0"/>
          <w:position w:val="0"/>
          <w:sz w:val="18"/>
          <w:shd w:fill="auto" w:val="clear"/>
        </w:rPr>
        <w:t xml:space="preserve">26</w:t>
      </w:r>
      <w:r>
        <w:rPr>
          <w:rFonts w:ascii="Segoe UI" w:hAnsi="Segoe UI" w:cs="Segoe UI" w:eastAsia="Segoe UI"/>
          <w:color w:val="auto"/>
          <w:spacing w:val="-5"/>
          <w:position w:val="0"/>
          <w:sz w:val="18"/>
          <w:shd w:fill="auto" w:val="clear"/>
        </w:rPr>
        <w:t xml:space="preserve"> </w:t>
      </w:r>
      <w:r>
        <w:rPr>
          <w:rFonts w:ascii="Segoe UI" w:hAnsi="Segoe UI" w:cs="Segoe UI" w:eastAsia="Segoe UI"/>
          <w:color w:val="auto"/>
          <w:spacing w:val="0"/>
          <w:position w:val="0"/>
          <w:sz w:val="18"/>
          <w:shd w:fill="auto" w:val="clear"/>
        </w:rPr>
        <w:t xml:space="preserve">Halaman</w:t>
      </w:r>
      <w:r>
        <w:rPr>
          <w:rFonts w:ascii="Segoe UI" w:hAnsi="Segoe UI" w:cs="Segoe UI" w:eastAsia="Segoe UI"/>
          <w:color w:val="auto"/>
          <w:spacing w:val="-3"/>
          <w:position w:val="0"/>
          <w:sz w:val="18"/>
          <w:shd w:fill="auto" w:val="clear"/>
        </w:rPr>
        <w:t xml:space="preserve"> </w:t>
      </w:r>
      <w:r>
        <w:rPr>
          <w:rFonts w:ascii="Segoe UI" w:hAnsi="Segoe UI" w:cs="Segoe UI" w:eastAsia="Segoe UI"/>
          <w:color w:val="auto"/>
          <w:spacing w:val="0"/>
          <w:position w:val="0"/>
          <w:sz w:val="18"/>
          <w:shd w:fill="auto" w:val="clear"/>
        </w:rPr>
        <w:t xml:space="preserve">Detail</w:t>
      </w:r>
      <w:r>
        <w:rPr>
          <w:rFonts w:ascii="Segoe UI" w:hAnsi="Segoe UI" w:cs="Segoe UI" w:eastAsia="Segoe UI"/>
          <w:color w:val="auto"/>
          <w:spacing w:val="-5"/>
          <w:position w:val="0"/>
          <w:sz w:val="18"/>
          <w:shd w:fill="auto" w:val="clear"/>
        </w:rPr>
        <w:t xml:space="preserve"> </w:t>
      </w:r>
      <w:r>
        <w:rPr>
          <w:rFonts w:ascii="Segoe UI" w:hAnsi="Segoe UI" w:cs="Segoe UI" w:eastAsia="Segoe UI"/>
          <w:color w:val="auto"/>
          <w:spacing w:val="0"/>
          <w:position w:val="0"/>
          <w:sz w:val="18"/>
          <w:shd w:fill="auto" w:val="clear"/>
        </w:rPr>
        <w:t xml:space="preserve">Penugasan/Tim</w:t>
      </w:r>
    </w:p>
    <w:p>
      <w:pPr>
        <w:spacing w:before="0" w:after="0" w:line="240"/>
        <w:ind w:right="0" w:left="0" w:firstLine="0"/>
        <w:jc w:val="center"/>
        <w:rPr>
          <w:rFonts w:ascii="Segoe UI" w:hAnsi="Segoe UI" w:cs="Segoe UI" w:eastAsia="Segoe UI"/>
          <w:color w:val="auto"/>
          <w:spacing w:val="0"/>
          <w:position w:val="0"/>
          <w:sz w:val="18"/>
          <w:shd w:fill="auto" w:val="clear"/>
        </w:rPr>
      </w:pPr>
    </w:p>
    <w:p>
      <w:pPr>
        <w:spacing w:before="5" w:after="0" w:line="240"/>
        <w:ind w:right="0" w:left="0" w:firstLine="0"/>
        <w:jc w:val="left"/>
        <w:rPr>
          <w:rFonts w:ascii="Segoe UI" w:hAnsi="Segoe UI" w:cs="Segoe UI" w:eastAsia="Segoe UI"/>
          <w:color w:val="auto"/>
          <w:spacing w:val="0"/>
          <w:position w:val="0"/>
          <w:sz w:val="14"/>
          <w:shd w:fill="auto" w:val="clear"/>
        </w:rPr>
      </w:pPr>
    </w:p>
    <w:p>
      <w:pPr>
        <w:numPr>
          <w:ilvl w:val="0"/>
          <w:numId w:val="924"/>
        </w:numPr>
        <w:tabs>
          <w:tab w:val="left" w:pos="540" w:leader="none"/>
        </w:tabs>
        <w:spacing w:before="100" w:after="0" w:line="360"/>
        <w:ind w:right="138" w:left="539" w:hanging="420"/>
        <w:jc w:val="both"/>
        <w:rPr>
          <w:rFonts w:ascii="Segoe UI" w:hAnsi="Segoe UI" w:cs="Segoe UI" w:eastAsia="Segoe UI"/>
          <w:color w:val="auto"/>
          <w:spacing w:val="0"/>
          <w:position w:val="0"/>
          <w:sz w:val="24"/>
          <w:shd w:fill="auto" w:val="clear"/>
        </w:rPr>
      </w:pPr>
      <w:r>
        <w:rPr>
          <w:rFonts w:ascii="Segoe UI" w:hAnsi="Segoe UI" w:cs="Segoe UI" w:eastAsia="Segoe UI"/>
          <w:color w:val="auto"/>
          <w:spacing w:val="0"/>
          <w:position w:val="0"/>
          <w:sz w:val="24"/>
          <w:shd w:fill="auto" w:val="clear"/>
        </w:rPr>
        <w:t xml:space="preserve">Tab</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Menu</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LHP</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adalah</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halaman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yang</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menampilkan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lembar</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hasil</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pemeriksaan.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Halaman ini memuat detail data audit dan hasil pemeriksaan yang telah disimpan</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oleh</w:t>
      </w:r>
      <w:r>
        <w:rPr>
          <w:rFonts w:ascii="Segoe UI" w:hAnsi="Segoe UI" w:cs="Segoe UI" w:eastAsia="Segoe UI"/>
          <w:color w:val="auto"/>
          <w:spacing w:val="-1"/>
          <w:position w:val="0"/>
          <w:sz w:val="24"/>
          <w:shd w:fill="auto" w:val="clear"/>
        </w:rPr>
        <w:t xml:space="preserve"> </w:t>
      </w:r>
      <w:r>
        <w:rPr>
          <w:rFonts w:ascii="Segoe UI" w:hAnsi="Segoe UI" w:cs="Segoe UI" w:eastAsia="Segoe UI"/>
          <w:color w:val="auto"/>
          <w:spacing w:val="0"/>
          <w:position w:val="0"/>
          <w:sz w:val="24"/>
          <w:shd w:fill="auto" w:val="clear"/>
        </w:rPr>
        <w:t xml:space="preserve">Auditor.</w:t>
      </w:r>
    </w:p>
    <w:p>
      <w:pPr>
        <w:spacing w:before="0" w:after="0" w:line="240"/>
        <w:ind w:right="0" w:left="0" w:firstLine="0"/>
        <w:jc w:val="left"/>
        <w:rPr>
          <w:rFonts w:ascii="Segoe UI" w:hAnsi="Segoe UI" w:cs="Segoe UI" w:eastAsia="Segoe UI"/>
          <w:color w:val="auto"/>
          <w:spacing w:val="0"/>
          <w:position w:val="0"/>
          <w:sz w:val="20"/>
          <w:shd w:fill="auto" w:val="clear"/>
        </w:rPr>
      </w:pPr>
    </w:p>
    <w:p>
      <w:pPr>
        <w:spacing w:before="1" w:after="0" w:line="240"/>
        <w:ind w:right="0" w:left="0" w:firstLine="0"/>
        <w:jc w:val="left"/>
        <w:rPr>
          <w:rFonts w:ascii="Segoe UI" w:hAnsi="Segoe UI" w:cs="Segoe UI" w:eastAsia="Segoe UI"/>
          <w:color w:val="auto"/>
          <w:spacing w:val="0"/>
          <w:position w:val="0"/>
          <w:sz w:val="13"/>
          <w:shd w:fill="auto" w:val="clear"/>
        </w:rPr>
      </w:pPr>
    </w:p>
    <w:p>
      <w:pPr>
        <w:spacing w:before="0" w:after="0" w:line="240"/>
        <w:ind w:right="1997" w:left="1979" w:firstLine="0"/>
        <w:jc w:val="center"/>
        <w:rPr>
          <w:rFonts w:ascii="Segoe UI" w:hAnsi="Segoe UI" w:cs="Segoe UI" w:eastAsia="Segoe UI"/>
          <w:color w:val="auto"/>
          <w:spacing w:val="0"/>
          <w:position w:val="0"/>
          <w:sz w:val="18"/>
          <w:shd w:fill="auto" w:val="clear"/>
        </w:rPr>
      </w:pPr>
      <w:r>
        <w:rPr>
          <w:rFonts w:ascii="Segoe UI" w:hAnsi="Segoe UI" w:cs="Segoe UI" w:eastAsia="Segoe UI"/>
          <w:color w:val="auto"/>
          <w:spacing w:val="0"/>
          <w:position w:val="0"/>
          <w:sz w:val="18"/>
          <w:shd w:fill="auto" w:val="clear"/>
        </w:rPr>
        <w:t xml:space="preserve">Gambar</w:t>
      </w:r>
      <w:r>
        <w:rPr>
          <w:rFonts w:ascii="Segoe UI" w:hAnsi="Segoe UI" w:cs="Segoe UI" w:eastAsia="Segoe UI"/>
          <w:color w:val="auto"/>
          <w:spacing w:val="-5"/>
          <w:position w:val="0"/>
          <w:sz w:val="18"/>
          <w:shd w:fill="auto" w:val="clear"/>
        </w:rPr>
        <w:t xml:space="preserve"> </w:t>
      </w:r>
      <w:r>
        <w:rPr>
          <w:rFonts w:ascii="Segoe UI" w:hAnsi="Segoe UI" w:cs="Segoe UI" w:eastAsia="Segoe UI"/>
          <w:color w:val="auto"/>
          <w:spacing w:val="0"/>
          <w:position w:val="0"/>
          <w:sz w:val="18"/>
          <w:shd w:fill="auto" w:val="clear"/>
        </w:rPr>
        <w:t xml:space="preserve">27</w:t>
      </w:r>
      <w:r>
        <w:rPr>
          <w:rFonts w:ascii="Segoe UI" w:hAnsi="Segoe UI" w:cs="Segoe UI" w:eastAsia="Segoe UI"/>
          <w:color w:val="auto"/>
          <w:spacing w:val="-5"/>
          <w:position w:val="0"/>
          <w:sz w:val="18"/>
          <w:shd w:fill="auto" w:val="clear"/>
        </w:rPr>
        <w:t xml:space="preserve"> </w:t>
      </w:r>
      <w:r>
        <w:rPr>
          <w:rFonts w:ascii="Segoe UI" w:hAnsi="Segoe UI" w:cs="Segoe UI" w:eastAsia="Segoe UI"/>
          <w:color w:val="auto"/>
          <w:spacing w:val="0"/>
          <w:position w:val="0"/>
          <w:sz w:val="18"/>
          <w:shd w:fill="auto" w:val="clear"/>
        </w:rPr>
        <w:t xml:space="preserve">Halaman</w:t>
      </w:r>
      <w:r>
        <w:rPr>
          <w:rFonts w:ascii="Segoe UI" w:hAnsi="Segoe UI" w:cs="Segoe UI" w:eastAsia="Segoe UI"/>
          <w:color w:val="auto"/>
          <w:spacing w:val="-3"/>
          <w:position w:val="0"/>
          <w:sz w:val="18"/>
          <w:shd w:fill="auto" w:val="clear"/>
        </w:rPr>
        <w:t xml:space="preserve"> </w:t>
      </w:r>
      <w:r>
        <w:rPr>
          <w:rFonts w:ascii="Segoe UI" w:hAnsi="Segoe UI" w:cs="Segoe UI" w:eastAsia="Segoe UI"/>
          <w:color w:val="auto"/>
          <w:spacing w:val="0"/>
          <w:position w:val="0"/>
          <w:sz w:val="18"/>
          <w:shd w:fill="auto" w:val="clear"/>
        </w:rPr>
        <w:t xml:space="preserve">Detail</w:t>
      </w:r>
      <w:r>
        <w:rPr>
          <w:rFonts w:ascii="Segoe UI" w:hAnsi="Segoe UI" w:cs="Segoe UI" w:eastAsia="Segoe UI"/>
          <w:color w:val="auto"/>
          <w:spacing w:val="-5"/>
          <w:position w:val="0"/>
          <w:sz w:val="18"/>
          <w:shd w:fill="auto" w:val="clear"/>
        </w:rPr>
        <w:t xml:space="preserve"> </w:t>
      </w:r>
      <w:r>
        <w:rPr>
          <w:rFonts w:ascii="Segoe UI" w:hAnsi="Segoe UI" w:cs="Segoe UI" w:eastAsia="Segoe UI"/>
          <w:color w:val="auto"/>
          <w:spacing w:val="0"/>
          <w:position w:val="0"/>
          <w:sz w:val="18"/>
          <w:shd w:fill="auto" w:val="clear"/>
        </w:rPr>
        <w:t xml:space="preserve">Penugasan/LHP</w:t>
      </w: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0" w:after="0" w:line="240"/>
        <w:ind w:right="0" w:left="0" w:firstLine="0"/>
        <w:jc w:val="left"/>
        <w:rPr>
          <w:rFonts w:ascii="Segoe UI" w:hAnsi="Segoe UI" w:cs="Segoe UI" w:eastAsia="Segoe UI"/>
          <w:color w:val="auto"/>
          <w:spacing w:val="0"/>
          <w:position w:val="0"/>
          <w:sz w:val="24"/>
          <w:shd w:fill="auto" w:val="clear"/>
        </w:rPr>
      </w:pPr>
    </w:p>
    <w:p>
      <w:pPr>
        <w:spacing w:before="3"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1997" w:left="1981" w:firstLine="0"/>
        <w:jc w:val="center"/>
        <w:rPr>
          <w:rFonts w:ascii="Segoe UI" w:hAnsi="Segoe UI" w:cs="Segoe UI" w:eastAsia="Segoe UI"/>
          <w:color w:val="auto"/>
          <w:spacing w:val="0"/>
          <w:position w:val="0"/>
          <w:sz w:val="22"/>
          <w:shd w:fill="auto" w:val="clear"/>
        </w:rPr>
      </w:pPr>
      <w:r>
        <w:rPr>
          <w:rFonts w:ascii="Segoe UI" w:hAnsi="Segoe UI" w:cs="Segoe UI" w:eastAsia="Segoe UI"/>
          <w:i/>
          <w:color w:val="auto"/>
          <w:spacing w:val="0"/>
          <w:position w:val="0"/>
          <w:sz w:val="22"/>
          <w:shd w:fill="auto" w:val="clear"/>
        </w:rPr>
        <w:t xml:space="preserve">Link</w:t>
      </w:r>
      <w:r>
        <w:rPr>
          <w:rFonts w:ascii="Segoe UI" w:hAnsi="Segoe UI" w:cs="Segoe UI" w:eastAsia="Segoe UI"/>
          <w:i/>
          <w:color w:val="auto"/>
          <w:spacing w:val="-6"/>
          <w:position w:val="0"/>
          <w:sz w:val="22"/>
          <w:shd w:fill="auto" w:val="clear"/>
        </w:rPr>
        <w:t xml:space="preserve"> </w:t>
      </w:r>
      <w:r>
        <w:rPr>
          <w:rFonts w:ascii="Segoe UI" w:hAnsi="Segoe UI" w:cs="Segoe UI" w:eastAsia="Segoe UI"/>
          <w:i/>
          <w:color w:val="auto"/>
          <w:spacing w:val="0"/>
          <w:position w:val="0"/>
          <w:sz w:val="22"/>
          <w:shd w:fill="auto" w:val="clear"/>
        </w:rPr>
        <w:t xml:space="preserve">prototype</w:t>
      </w:r>
      <w:r>
        <w:rPr>
          <w:rFonts w:ascii="Segoe UI" w:hAnsi="Segoe UI" w:cs="Segoe UI" w:eastAsia="Segoe UI"/>
          <w:i/>
          <w:color w:val="auto"/>
          <w:spacing w:val="-5"/>
          <w:position w:val="0"/>
          <w:sz w:val="22"/>
          <w:shd w:fill="auto" w:val="clear"/>
        </w:rPr>
        <w:t xml:space="preserve"> </w:t>
      </w:r>
      <w:r>
        <w:rPr>
          <w:rFonts w:ascii="Segoe UI" w:hAnsi="Segoe UI" w:cs="Segoe UI" w:eastAsia="Segoe UI"/>
          <w:color w:val="auto"/>
          <w:spacing w:val="0"/>
          <w:position w:val="0"/>
          <w:sz w:val="22"/>
          <w:shd w:fill="auto" w:val="clear"/>
        </w:rPr>
        <w:t xml:space="preserve">aplikasi</w:t>
      </w:r>
      <w:r>
        <w:rPr>
          <w:rFonts w:ascii="Segoe UI" w:hAnsi="Segoe UI" w:cs="Segoe UI" w:eastAsia="Segoe UI"/>
          <w:color w:val="auto"/>
          <w:spacing w:val="-2"/>
          <w:position w:val="0"/>
          <w:sz w:val="22"/>
          <w:shd w:fill="auto" w:val="clear"/>
        </w:rPr>
        <w:t xml:space="preserve"> </w:t>
      </w:r>
      <w:r>
        <w:rPr>
          <w:rFonts w:ascii="Segoe UI" w:hAnsi="Segoe UI" w:cs="Segoe UI" w:eastAsia="Segoe UI"/>
          <w:color w:val="auto"/>
          <w:spacing w:val="0"/>
          <w:position w:val="0"/>
          <w:sz w:val="22"/>
          <w:shd w:fill="auto" w:val="clear"/>
        </w:rPr>
        <w:t xml:space="preserve">SPPD Digital</w:t>
      </w:r>
      <w:r>
        <w:rPr>
          <w:rFonts w:ascii="Segoe UI" w:hAnsi="Segoe UI" w:cs="Segoe UI" w:eastAsia="Segoe UI"/>
          <w:color w:val="auto"/>
          <w:spacing w:val="-2"/>
          <w:position w:val="0"/>
          <w:sz w:val="22"/>
          <w:shd w:fill="auto" w:val="clear"/>
        </w:rPr>
        <w:t xml:space="preserve"> </w:t>
      </w:r>
      <w:r>
        <w:rPr>
          <w:rFonts w:ascii="Segoe UI" w:hAnsi="Segoe UI" w:cs="Segoe UI" w:eastAsia="Segoe UI"/>
          <w:color w:val="auto"/>
          <w:spacing w:val="0"/>
          <w:position w:val="0"/>
          <w:sz w:val="22"/>
          <w:shd w:fill="auto" w:val="clear"/>
        </w:rPr>
        <w:t xml:space="preserve">dapat</w:t>
      </w:r>
      <w:r>
        <w:rPr>
          <w:rFonts w:ascii="Segoe UI" w:hAnsi="Segoe UI" w:cs="Segoe UI" w:eastAsia="Segoe UI"/>
          <w:color w:val="auto"/>
          <w:spacing w:val="-3"/>
          <w:position w:val="0"/>
          <w:sz w:val="22"/>
          <w:shd w:fill="auto" w:val="clear"/>
        </w:rPr>
        <w:t xml:space="preserve"> </w:t>
      </w:r>
      <w:r>
        <w:rPr>
          <w:rFonts w:ascii="Segoe UI" w:hAnsi="Segoe UI" w:cs="Segoe UI" w:eastAsia="Segoe UI"/>
          <w:color w:val="auto"/>
          <w:spacing w:val="0"/>
          <w:position w:val="0"/>
          <w:sz w:val="22"/>
          <w:shd w:fill="auto" w:val="clear"/>
        </w:rPr>
        <w:t xml:space="preserve">di-akses</w:t>
      </w:r>
      <w:r>
        <w:rPr>
          <w:rFonts w:ascii="Segoe UI" w:hAnsi="Segoe UI" w:cs="Segoe UI" w:eastAsia="Segoe UI"/>
          <w:color w:val="auto"/>
          <w:spacing w:val="-2"/>
          <w:position w:val="0"/>
          <w:sz w:val="22"/>
          <w:shd w:fill="auto" w:val="clear"/>
        </w:rPr>
        <w:t xml:space="preserve"> </w:t>
      </w:r>
      <w:r>
        <w:rPr>
          <w:rFonts w:ascii="Segoe UI" w:hAnsi="Segoe UI" w:cs="Segoe UI" w:eastAsia="Segoe UI"/>
          <w:color w:val="auto"/>
          <w:spacing w:val="0"/>
          <w:position w:val="0"/>
          <w:sz w:val="22"/>
          <w:shd w:fill="auto" w:val="clear"/>
        </w:rPr>
        <w:t xml:space="preserve">pada</w:t>
      </w:r>
    </w:p>
    <w:p>
      <w:pPr>
        <w:spacing w:before="11" w:after="0" w:line="240"/>
        <w:ind w:right="0" w:left="0" w:firstLine="0"/>
        <w:jc w:val="left"/>
        <w:rPr>
          <w:rFonts w:ascii="Segoe UI" w:hAnsi="Segoe UI" w:cs="Segoe UI" w:eastAsia="Segoe UI"/>
          <w:color w:val="auto"/>
          <w:spacing w:val="0"/>
          <w:position w:val="0"/>
          <w:sz w:val="10"/>
          <w:shd w:fill="auto" w:val="clear"/>
        </w:rPr>
      </w:pPr>
      <w:r>
        <w:object w:dxaOrig="3857" w:dyaOrig="3857">
          <v:rect xmlns:o="urn:schemas-microsoft-com:office:office" xmlns:v="urn:schemas-microsoft-com:vml" id="rectole0000000002" style="width:192.850000pt;height:192.8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148" w:after="0" w:line="240"/>
        <w:ind w:right="1780" w:left="1981" w:firstLine="0"/>
        <w:jc w:val="center"/>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bit.ly/eauditpdamsby</w:t>
      </w:r>
    </w:p>
    <w:p>
      <w:pPr>
        <w:spacing w:before="0" w:after="0" w:line="240"/>
        <w:ind w:right="0" w:left="0" w:firstLine="0"/>
        <w:jc w:val="center"/>
        <w:rPr>
          <w:rFonts w:ascii="Segoe UI" w:hAnsi="Segoe UI" w:cs="Segoe UI" w:eastAsia="Segoe UI"/>
          <w:color w:val="auto"/>
          <w:spacing w:val="0"/>
          <w:position w:val="0"/>
          <w:sz w:val="22"/>
          <w:shd w:fill="auto" w:val="clear"/>
        </w:rPr>
      </w:pPr>
    </w:p>
    <w:p>
      <w:pPr>
        <w:spacing w:before="0" w:after="0" w:line="240"/>
        <w:ind w:right="0" w:left="0" w:firstLine="0"/>
        <w:jc w:val="left"/>
        <w:rPr>
          <w:rFonts w:ascii="Segoe UI" w:hAnsi="Segoe UI" w:cs="Segoe UI" w:eastAsia="Segoe UI"/>
          <w:color w:val="auto"/>
          <w:spacing w:val="0"/>
          <w:position w:val="0"/>
          <w:sz w:val="28"/>
          <w:shd w:fill="auto" w:val="clear"/>
        </w:rPr>
      </w:pPr>
    </w:p>
    <w:p>
      <w:pPr>
        <w:spacing w:before="12" w:after="0" w:line="240"/>
        <w:ind w:right="0" w:left="0" w:firstLine="0"/>
        <w:jc w:val="left"/>
        <w:rPr>
          <w:rFonts w:ascii="Segoe UI" w:hAnsi="Segoe UI" w:cs="Segoe UI" w:eastAsia="Segoe UI"/>
          <w:color w:val="auto"/>
          <w:spacing w:val="0"/>
          <w:position w:val="0"/>
          <w:sz w:val="19"/>
          <w:shd w:fill="auto" w:val="clear"/>
        </w:rPr>
      </w:pPr>
    </w:p>
    <w:p>
      <w:pPr>
        <w:tabs>
          <w:tab w:val="left" w:pos="543" w:leader="none"/>
        </w:tabs>
        <w:spacing w:before="1" w:after="0" w:line="240"/>
        <w:ind w:right="0" w:left="119"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1.</w:t>
        <w:tab/>
        <w:t xml:space="preserve">KESIMPULAN</w:t>
      </w:r>
    </w:p>
    <w:p>
      <w:pPr>
        <w:spacing w:before="79" w:after="0" w:line="240"/>
        <w:ind w:right="0" w:left="119" w:firstLine="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 </w:t>
      </w:r>
    </w:p>
    <w:p>
      <w:pPr>
        <w:spacing w:before="79" w:after="0" w:line="240"/>
        <w:ind w:right="0" w:left="119" w:firstLine="0"/>
        <w:jc w:val="left"/>
        <w:rPr>
          <w:rFonts w:ascii="Segoe UI" w:hAnsi="Segoe UI" w:cs="Segoe UI" w:eastAsia="Segoe UI"/>
          <w:b/>
          <w:color w:val="auto"/>
          <w:spacing w:val="0"/>
          <w:position w:val="0"/>
          <w:sz w:val="28"/>
          <w:shd w:fill="auto" w:val="clear"/>
        </w:rPr>
      </w:pPr>
      <w:r>
        <w:rPr>
          <w:rFonts w:ascii="Segoe UI" w:hAnsi="Segoe UI" w:cs="Segoe UI" w:eastAsia="Segoe UI"/>
          <w:b/>
          <w:color w:val="auto"/>
          <w:spacing w:val="0"/>
          <w:position w:val="0"/>
          <w:sz w:val="28"/>
          <w:shd w:fill="auto" w:val="clear"/>
        </w:rPr>
        <w:t xml:space="preserve">KESIMPULAN</w:t>
      </w:r>
      <w:r>
        <w:rPr>
          <w:rFonts w:ascii="Segoe UI" w:hAnsi="Segoe UI" w:cs="Segoe UI" w:eastAsia="Segoe UI"/>
          <w:b/>
          <w:color w:val="auto"/>
          <w:spacing w:val="-3"/>
          <w:position w:val="0"/>
          <w:sz w:val="28"/>
          <w:shd w:fill="auto" w:val="clear"/>
        </w:rPr>
        <w:t xml:space="preserve"> </w:t>
      </w:r>
      <w:r>
        <w:rPr>
          <w:rFonts w:ascii="Segoe UI" w:hAnsi="Segoe UI" w:cs="Segoe UI" w:eastAsia="Segoe UI"/>
          <w:b/>
          <w:color w:val="auto"/>
          <w:spacing w:val="0"/>
          <w:position w:val="0"/>
          <w:sz w:val="28"/>
          <w:shd w:fill="auto" w:val="clear"/>
        </w:rPr>
        <w:t xml:space="preserve">&amp;</w:t>
      </w:r>
      <w:r>
        <w:rPr>
          <w:rFonts w:ascii="Segoe UI" w:hAnsi="Segoe UI" w:cs="Segoe UI" w:eastAsia="Segoe UI"/>
          <w:b/>
          <w:color w:val="auto"/>
          <w:spacing w:val="-3"/>
          <w:position w:val="0"/>
          <w:sz w:val="28"/>
          <w:shd w:fill="auto" w:val="clear"/>
        </w:rPr>
        <w:t xml:space="preserve"> </w:t>
      </w:r>
      <w:r>
        <w:rPr>
          <w:rFonts w:ascii="Segoe UI" w:hAnsi="Segoe UI" w:cs="Segoe UI" w:eastAsia="Segoe UI"/>
          <w:b/>
          <w:color w:val="auto"/>
          <w:spacing w:val="0"/>
          <w:position w:val="0"/>
          <w:sz w:val="28"/>
          <w:shd w:fill="auto" w:val="clear"/>
        </w:rPr>
        <w:t xml:space="preserve">SARAN</w:t>
      </w:r>
    </w:p>
    <w:p>
      <w:pPr>
        <w:spacing w:before="0" w:after="0" w:line="240"/>
        <w:ind w:right="0" w:left="0" w:firstLine="0"/>
        <w:jc w:val="left"/>
        <w:rPr>
          <w:rFonts w:ascii="Segoe UI" w:hAnsi="Segoe UI" w:cs="Segoe UI" w:eastAsia="Segoe UI"/>
          <w:color w:val="auto"/>
          <w:spacing w:val="0"/>
          <w:position w:val="0"/>
          <w:sz w:val="22"/>
          <w:shd w:fill="auto" w:val="clear"/>
        </w:rPr>
      </w:pPr>
    </w:p>
    <w:p>
      <w:pPr>
        <w:spacing w:before="146" w:after="0" w:line="360"/>
        <w:ind w:right="137" w:left="119" w:firstLine="720"/>
        <w:jc w:val="both"/>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Dalam laporan ini, telah dibahas mengenai perlunya</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aplikasi SPPD Digital</w:t>
      </w:r>
      <w:r>
        <w:rPr>
          <w:rFonts w:ascii="Segoe UI" w:hAnsi="Segoe UI" w:cs="Segoe UI" w:eastAsia="Segoe UI"/>
          <w:color w:val="auto"/>
          <w:spacing w:val="60"/>
          <w:position w:val="0"/>
          <w:sz w:val="22"/>
          <w:shd w:fill="auto" w:val="clear"/>
        </w:rPr>
        <w:t xml:space="preserve"> </w:t>
      </w:r>
      <w:r>
        <w:rPr>
          <w:rFonts w:ascii="Segoe UI" w:hAnsi="Segoe UI" w:cs="Segoe UI" w:eastAsia="Segoe UI"/>
          <w:color w:val="auto"/>
          <w:spacing w:val="0"/>
          <w:position w:val="0"/>
          <w:sz w:val="22"/>
          <w:shd w:fill="auto" w:val="clear"/>
        </w:rPr>
        <w:t xml:space="preserve">sebagai</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salah satu upaya untuk memperbaiki efektivitas dan efisiensi proses audit di era digital saat ini.</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Beberapa</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hal</w:t>
      </w:r>
      <w:r>
        <w:rPr>
          <w:rFonts w:ascii="Segoe UI" w:hAnsi="Segoe UI" w:cs="Segoe UI" w:eastAsia="Segoe UI"/>
          <w:color w:val="auto"/>
          <w:spacing w:val="-4"/>
          <w:position w:val="0"/>
          <w:sz w:val="22"/>
          <w:shd w:fill="auto" w:val="clear"/>
        </w:rPr>
        <w:t xml:space="preserve"> </w:t>
      </w:r>
      <w:r>
        <w:rPr>
          <w:rFonts w:ascii="Segoe UI" w:hAnsi="Segoe UI" w:cs="Segoe UI" w:eastAsia="Segoe UI"/>
          <w:color w:val="auto"/>
          <w:spacing w:val="0"/>
          <w:position w:val="0"/>
          <w:sz w:val="22"/>
          <w:shd w:fill="auto" w:val="clear"/>
        </w:rPr>
        <w:t xml:space="preserve">penting</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yang</w:t>
      </w:r>
      <w:r>
        <w:rPr>
          <w:rFonts w:ascii="Segoe UI" w:hAnsi="Segoe UI" w:cs="Segoe UI" w:eastAsia="Segoe UI"/>
          <w:color w:val="auto"/>
          <w:spacing w:val="-2"/>
          <w:position w:val="0"/>
          <w:sz w:val="22"/>
          <w:shd w:fill="auto" w:val="clear"/>
        </w:rPr>
        <w:t xml:space="preserve"> </w:t>
      </w:r>
      <w:r>
        <w:rPr>
          <w:rFonts w:ascii="Segoe UI" w:hAnsi="Segoe UI" w:cs="Segoe UI" w:eastAsia="Segoe UI"/>
          <w:color w:val="auto"/>
          <w:spacing w:val="0"/>
          <w:position w:val="0"/>
          <w:sz w:val="22"/>
          <w:shd w:fill="auto" w:val="clear"/>
        </w:rPr>
        <w:t xml:space="preserve">dapat</w:t>
      </w:r>
      <w:r>
        <w:rPr>
          <w:rFonts w:ascii="Segoe UI" w:hAnsi="Segoe UI" w:cs="Segoe UI" w:eastAsia="Segoe UI"/>
          <w:color w:val="auto"/>
          <w:spacing w:val="-4"/>
          <w:position w:val="0"/>
          <w:sz w:val="22"/>
          <w:shd w:fill="auto" w:val="clear"/>
        </w:rPr>
        <w:t xml:space="preserve"> </w:t>
      </w:r>
      <w:r>
        <w:rPr>
          <w:rFonts w:ascii="Segoe UI" w:hAnsi="Segoe UI" w:cs="Segoe UI" w:eastAsia="Segoe UI"/>
          <w:color w:val="auto"/>
          <w:spacing w:val="0"/>
          <w:position w:val="0"/>
          <w:sz w:val="22"/>
          <w:shd w:fill="auto" w:val="clear"/>
        </w:rPr>
        <w:t xml:space="preserve">disimpulkan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dari</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laporan</w:t>
      </w:r>
      <w:r>
        <w:rPr>
          <w:rFonts w:ascii="Segoe UI" w:hAnsi="Segoe UI" w:cs="Segoe UI" w:eastAsia="Segoe UI"/>
          <w:color w:val="auto"/>
          <w:spacing w:val="-2"/>
          <w:position w:val="0"/>
          <w:sz w:val="22"/>
          <w:shd w:fill="auto" w:val="clear"/>
        </w:rPr>
        <w:t xml:space="preserve"> </w:t>
      </w:r>
      <w:r>
        <w:rPr>
          <w:rFonts w:ascii="Segoe UI" w:hAnsi="Segoe UI" w:cs="Segoe UI" w:eastAsia="Segoe UI"/>
          <w:color w:val="auto"/>
          <w:spacing w:val="0"/>
          <w:position w:val="0"/>
          <w:sz w:val="22"/>
          <w:shd w:fill="auto" w:val="clear"/>
        </w:rPr>
        <w:t xml:space="preserve">ini</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antara</w:t>
      </w:r>
      <w:r>
        <w:rPr>
          <w:rFonts w:ascii="Segoe UI" w:hAnsi="Segoe UI" w:cs="Segoe UI" w:eastAsia="Segoe UI"/>
          <w:color w:val="auto"/>
          <w:spacing w:val="-3"/>
          <w:position w:val="0"/>
          <w:sz w:val="22"/>
          <w:shd w:fill="auto" w:val="clear"/>
        </w:rPr>
        <w:t xml:space="preserve"> </w:t>
      </w:r>
      <w:r>
        <w:rPr>
          <w:rFonts w:ascii="Segoe UI" w:hAnsi="Segoe UI" w:cs="Segoe UI" w:eastAsia="Segoe UI"/>
          <w:color w:val="auto"/>
          <w:spacing w:val="0"/>
          <w:position w:val="0"/>
          <w:sz w:val="22"/>
          <w:shd w:fill="auto" w:val="clear"/>
        </w:rPr>
        <w:t xml:space="preserve">lain:</w:t>
      </w:r>
    </w:p>
    <w:p>
      <w:pPr>
        <w:numPr>
          <w:ilvl w:val="0"/>
          <w:numId w:val="940"/>
        </w:numPr>
        <w:tabs>
          <w:tab w:val="left" w:pos="345" w:leader="none"/>
        </w:tabs>
        <w:spacing w:before="1" w:after="0" w:line="360"/>
        <w:ind w:right="136" w:left="119" w:firstLine="0"/>
        <w:jc w:val="both"/>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Dalam era digital saat ini, keamanan data sangat penting. Aplikasi SPPD Digital dapat</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membantu</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menjaga</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keamanan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data</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dengan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menyediakan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aksesibilitas</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yang</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tepat</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untuk</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pengguna</w:t>
      </w:r>
      <w:r>
        <w:rPr>
          <w:rFonts w:ascii="Segoe UI" w:hAnsi="Segoe UI" w:cs="Segoe UI" w:eastAsia="Segoe UI"/>
          <w:color w:val="auto"/>
          <w:spacing w:val="-4"/>
          <w:position w:val="0"/>
          <w:sz w:val="22"/>
          <w:shd w:fill="auto" w:val="clear"/>
        </w:rPr>
        <w:t xml:space="preserve"> </w:t>
      </w:r>
      <w:r>
        <w:rPr>
          <w:rFonts w:ascii="Segoe UI" w:hAnsi="Segoe UI" w:cs="Segoe UI" w:eastAsia="Segoe UI"/>
          <w:color w:val="auto"/>
          <w:spacing w:val="0"/>
          <w:position w:val="0"/>
          <w:sz w:val="22"/>
          <w:shd w:fill="auto" w:val="clear"/>
        </w:rPr>
        <w:t xml:space="preserve">aplikasi.</w:t>
      </w:r>
    </w:p>
    <w:p>
      <w:pPr>
        <w:numPr>
          <w:ilvl w:val="0"/>
          <w:numId w:val="940"/>
        </w:numPr>
        <w:tabs>
          <w:tab w:val="left" w:pos="345" w:leader="none"/>
        </w:tabs>
        <w:spacing w:before="1" w:after="0" w:line="360"/>
        <w:ind w:right="138" w:left="119" w:firstLine="0"/>
        <w:jc w:val="both"/>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Aplikasi SPPD Digital juga dapat memudahkan dalam pengarsipan dan penyimpanan data</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audit</w:t>
      </w:r>
      <w:r>
        <w:rPr>
          <w:rFonts w:ascii="Segoe UI" w:hAnsi="Segoe UI" w:cs="Segoe UI" w:eastAsia="Segoe UI"/>
          <w:color w:val="auto"/>
          <w:spacing w:val="-2"/>
          <w:position w:val="0"/>
          <w:sz w:val="22"/>
          <w:shd w:fill="auto" w:val="clear"/>
        </w:rPr>
        <w:t xml:space="preserve"> </w:t>
      </w:r>
      <w:r>
        <w:rPr>
          <w:rFonts w:ascii="Segoe UI" w:hAnsi="Segoe UI" w:cs="Segoe UI" w:eastAsia="Segoe UI"/>
          <w:color w:val="auto"/>
          <w:spacing w:val="0"/>
          <w:position w:val="0"/>
          <w:sz w:val="22"/>
          <w:shd w:fill="auto" w:val="clear"/>
        </w:rPr>
        <w:t xml:space="preserve">yang</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sudah</w:t>
      </w:r>
      <w:r>
        <w:rPr>
          <w:rFonts w:ascii="Segoe UI" w:hAnsi="Segoe UI" w:cs="Segoe UI" w:eastAsia="Segoe UI"/>
          <w:color w:val="auto"/>
          <w:spacing w:val="-3"/>
          <w:position w:val="0"/>
          <w:sz w:val="22"/>
          <w:shd w:fill="auto" w:val="clear"/>
        </w:rPr>
        <w:t xml:space="preserve"> </w:t>
      </w:r>
      <w:r>
        <w:rPr>
          <w:rFonts w:ascii="Segoe UI" w:hAnsi="Segoe UI" w:cs="Segoe UI" w:eastAsia="Segoe UI"/>
          <w:color w:val="auto"/>
          <w:spacing w:val="0"/>
          <w:position w:val="0"/>
          <w:sz w:val="22"/>
          <w:shd w:fill="auto" w:val="clear"/>
        </w:rPr>
        <w:t xml:space="preserve">dilakukan.</w:t>
      </w:r>
    </w:p>
    <w:p>
      <w:pPr>
        <w:numPr>
          <w:ilvl w:val="0"/>
          <w:numId w:val="940"/>
        </w:numPr>
        <w:tabs>
          <w:tab w:val="left" w:pos="345" w:leader="none"/>
        </w:tabs>
        <w:spacing w:before="0" w:after="0" w:line="360"/>
        <w:ind w:right="135" w:left="119" w:firstLine="0"/>
        <w:jc w:val="both"/>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Dalam jangka panjang, penggunaan aplikasi SPPD Digital dapat membantu meningkatkan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kualitas dan integritas audit, karena aplikasi ini dapat memberikan laporan yang lebih akurat dan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detail</w:t>
      </w:r>
      <w:r>
        <w:rPr>
          <w:rFonts w:ascii="Segoe UI" w:hAnsi="Segoe UI" w:cs="Segoe UI" w:eastAsia="Segoe UI"/>
          <w:color w:val="auto"/>
          <w:spacing w:val="-2"/>
          <w:position w:val="0"/>
          <w:sz w:val="22"/>
          <w:shd w:fill="auto" w:val="clear"/>
        </w:rPr>
        <w:t xml:space="preserve"> </w:t>
      </w:r>
      <w:r>
        <w:rPr>
          <w:rFonts w:ascii="Segoe UI" w:hAnsi="Segoe UI" w:cs="Segoe UI" w:eastAsia="Segoe UI"/>
          <w:color w:val="auto"/>
          <w:spacing w:val="0"/>
          <w:position w:val="0"/>
          <w:sz w:val="22"/>
          <w:shd w:fill="auto" w:val="clear"/>
        </w:rPr>
        <w:t xml:space="preserve">mengenai</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hasil</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audit.</w:t>
      </w:r>
    </w:p>
    <w:p>
      <w:pPr>
        <w:numPr>
          <w:ilvl w:val="0"/>
          <w:numId w:val="940"/>
        </w:numPr>
        <w:tabs>
          <w:tab w:val="left" w:pos="345" w:leader="none"/>
        </w:tabs>
        <w:spacing w:before="0" w:after="0" w:line="360"/>
        <w:ind w:right="138" w:left="119" w:firstLine="0"/>
        <w:jc w:val="both"/>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Aplikasi SPPD Digital dapat membantu perusahaan menghemat waktu dan biaya, serta</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meningkatkan</w:t>
      </w:r>
      <w:r>
        <w:rPr>
          <w:rFonts w:ascii="Segoe UI" w:hAnsi="Segoe UI" w:cs="Segoe UI" w:eastAsia="Segoe UI"/>
          <w:color w:val="auto"/>
          <w:spacing w:val="-4"/>
          <w:position w:val="0"/>
          <w:sz w:val="22"/>
          <w:shd w:fill="auto" w:val="clear"/>
        </w:rPr>
        <w:t xml:space="preserve"> </w:t>
      </w:r>
      <w:r>
        <w:rPr>
          <w:rFonts w:ascii="Segoe UI" w:hAnsi="Segoe UI" w:cs="Segoe UI" w:eastAsia="Segoe UI"/>
          <w:color w:val="auto"/>
          <w:spacing w:val="0"/>
          <w:position w:val="0"/>
          <w:sz w:val="22"/>
          <w:shd w:fill="auto" w:val="clear"/>
        </w:rPr>
        <w:t xml:space="preserve">kualitas</w:t>
      </w:r>
      <w:r>
        <w:rPr>
          <w:rFonts w:ascii="Segoe UI" w:hAnsi="Segoe UI" w:cs="Segoe UI" w:eastAsia="Segoe UI"/>
          <w:color w:val="auto"/>
          <w:spacing w:val="-3"/>
          <w:position w:val="0"/>
          <w:sz w:val="22"/>
          <w:shd w:fill="auto" w:val="clear"/>
        </w:rPr>
        <w:t xml:space="preserve"> </w:t>
      </w:r>
      <w:r>
        <w:rPr>
          <w:rFonts w:ascii="Segoe UI" w:hAnsi="Segoe UI" w:cs="Segoe UI" w:eastAsia="Segoe UI"/>
          <w:color w:val="auto"/>
          <w:spacing w:val="0"/>
          <w:position w:val="0"/>
          <w:sz w:val="22"/>
          <w:shd w:fill="auto" w:val="clear"/>
        </w:rPr>
        <w:t xml:space="preserve">dan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integritas</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audit.</w:t>
      </w:r>
    </w:p>
    <w:p>
      <w:pPr>
        <w:spacing w:before="0" w:after="0" w:line="360"/>
        <w:ind w:right="137" w:left="119" w:firstLine="720"/>
        <w:jc w:val="both"/>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Dapat diambil kesimpulan bahwa aplikasi SPPD Digital adalah solusi yang tepat untuk</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meningkatkan efektivitas dan efisiensi proses audit di era digital saat ini. Oleh karena itu, penting</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bagi perusahaan untuk mempertimbangkan penggunaan aplikasi SPPD Digital sebagai solusi</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untuk</w:t>
      </w:r>
      <w:r>
        <w:rPr>
          <w:rFonts w:ascii="Segoe UI" w:hAnsi="Segoe UI" w:cs="Segoe UI" w:eastAsia="Segoe UI"/>
          <w:color w:val="auto"/>
          <w:spacing w:val="-4"/>
          <w:position w:val="0"/>
          <w:sz w:val="22"/>
          <w:shd w:fill="auto" w:val="clear"/>
        </w:rPr>
        <w:t xml:space="preserve"> </w:t>
      </w:r>
      <w:r>
        <w:rPr>
          <w:rFonts w:ascii="Segoe UI" w:hAnsi="Segoe UI" w:cs="Segoe UI" w:eastAsia="Segoe UI"/>
          <w:color w:val="auto"/>
          <w:spacing w:val="0"/>
          <w:position w:val="0"/>
          <w:sz w:val="22"/>
          <w:shd w:fill="auto" w:val="clear"/>
        </w:rPr>
        <w:t xml:space="preserve">meningkatkan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kualitas</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dan</w:t>
      </w:r>
      <w:r>
        <w:rPr>
          <w:rFonts w:ascii="Segoe UI" w:hAnsi="Segoe UI" w:cs="Segoe UI" w:eastAsia="Segoe UI"/>
          <w:color w:val="auto"/>
          <w:spacing w:val="-3"/>
          <w:position w:val="0"/>
          <w:sz w:val="22"/>
          <w:shd w:fill="auto" w:val="clear"/>
        </w:rPr>
        <w:t xml:space="preserve"> </w:t>
      </w:r>
      <w:r>
        <w:rPr>
          <w:rFonts w:ascii="Segoe UI" w:hAnsi="Segoe UI" w:cs="Segoe UI" w:eastAsia="Segoe UI"/>
          <w:color w:val="auto"/>
          <w:spacing w:val="0"/>
          <w:position w:val="0"/>
          <w:sz w:val="22"/>
          <w:shd w:fill="auto" w:val="clear"/>
        </w:rPr>
        <w:t xml:space="preserve">efisiensi</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audit.</w:t>
      </w:r>
    </w:p>
    <w:p>
      <w:pPr>
        <w:spacing w:before="0" w:after="0" w:line="360"/>
        <w:ind w:right="0" w:left="0" w:firstLine="0"/>
        <w:jc w:val="both"/>
        <w:rPr>
          <w:rFonts w:ascii="Segoe UI" w:hAnsi="Segoe UI" w:cs="Segoe UI" w:eastAsia="Segoe UI"/>
          <w:color w:val="auto"/>
          <w:spacing w:val="0"/>
          <w:position w:val="0"/>
          <w:sz w:val="22"/>
          <w:shd w:fill="auto" w:val="clear"/>
        </w:rPr>
      </w:pPr>
    </w:p>
    <w:p>
      <w:pPr>
        <w:spacing w:before="0" w:after="0" w:line="240"/>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2.  </w:t>
      </w:r>
      <w:r>
        <w:rPr>
          <w:rFonts w:ascii="Segoe UI" w:hAnsi="Segoe UI" w:cs="Segoe UI" w:eastAsia="Segoe UI"/>
          <w:color w:val="auto"/>
          <w:spacing w:val="16"/>
          <w:position w:val="0"/>
          <w:sz w:val="22"/>
          <w:shd w:fill="auto" w:val="clear"/>
        </w:rPr>
        <w:t xml:space="preserve"> </w:t>
      </w:r>
      <w:r>
        <w:rPr>
          <w:rFonts w:ascii="Segoe UI" w:hAnsi="Segoe UI" w:cs="Segoe UI" w:eastAsia="Segoe UI"/>
          <w:color w:val="auto"/>
          <w:spacing w:val="0"/>
          <w:position w:val="0"/>
          <w:sz w:val="22"/>
          <w:shd w:fill="auto" w:val="clear"/>
        </w:rPr>
        <w:t xml:space="preserve">SARAN</w:t>
      </w:r>
    </w:p>
    <w:p>
      <w:pPr>
        <w:spacing w:before="144" w:after="0" w:line="360"/>
        <w:ind w:right="137" w:left="119" w:firstLine="0"/>
        <w:jc w:val="both"/>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Aplikasi</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SPPD Digital</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adalah</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alat</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penting</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untuk</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memastikan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kepatuhan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dan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keamanan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informasi</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dalam</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suatu</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organisasi.</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Berikut</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ini</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beberapa</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rekomendasi</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untuk</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meningkatkan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kehandalan</w:t>
      </w:r>
      <w:r>
        <w:rPr>
          <w:rFonts w:ascii="Segoe UI" w:hAnsi="Segoe UI" w:cs="Segoe UI" w:eastAsia="Segoe UI"/>
          <w:color w:val="auto"/>
          <w:spacing w:val="-4"/>
          <w:position w:val="0"/>
          <w:sz w:val="22"/>
          <w:shd w:fill="auto" w:val="clear"/>
        </w:rPr>
        <w:t xml:space="preserve"> </w:t>
      </w:r>
      <w:r>
        <w:rPr>
          <w:rFonts w:ascii="Segoe UI" w:hAnsi="Segoe UI" w:cs="Segoe UI" w:eastAsia="Segoe UI"/>
          <w:color w:val="auto"/>
          <w:spacing w:val="0"/>
          <w:position w:val="0"/>
          <w:sz w:val="22"/>
          <w:shd w:fill="auto" w:val="clear"/>
        </w:rPr>
        <w:t xml:space="preserve">aplikasi</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SPPD Digital:</w:t>
      </w:r>
    </w:p>
    <w:p>
      <w:pPr>
        <w:numPr>
          <w:ilvl w:val="0"/>
          <w:numId w:val="948"/>
        </w:numPr>
        <w:spacing w:before="0" w:after="0" w:line="240"/>
        <w:ind w:right="0" w:left="544" w:hanging="425"/>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Implementasi System Approval Berjenjang</w:t>
      </w:r>
    </w:p>
    <w:p>
      <w:pPr>
        <w:spacing w:before="146" w:after="0" w:line="360"/>
        <w:ind w:right="137" w:left="119" w:firstLine="0"/>
        <w:jc w:val="both"/>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system approval berjenjang dapat diimplementasikan untuk meningkatkan keamanan aplikasi</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SPPD Digital.</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Dalam</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system</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approval</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berjenjang,</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setiap</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perubahan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pada</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aplikasi</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harus</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melewati</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beberapa</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tingkat</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persetujuan sebelum dapat diterapkan.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Hal ini akan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memastikan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bahwa setiap perubahan yang dilakukan pada aplikasi SPPD Digital telah melalui verifikasi dan</w:t>
      </w:r>
      <w:r>
        <w:rPr>
          <w:rFonts w:ascii="Segoe UI" w:hAnsi="Segoe UI" w:cs="Segoe UI" w:eastAsia="Segoe UI"/>
          <w:color w:val="auto"/>
          <w:spacing w:val="-58"/>
          <w:position w:val="0"/>
          <w:sz w:val="22"/>
          <w:shd w:fill="auto" w:val="clear"/>
        </w:rPr>
        <w:t xml:space="preserve"> </w:t>
      </w:r>
      <w:r>
        <w:rPr>
          <w:rFonts w:ascii="Segoe UI" w:hAnsi="Segoe UI" w:cs="Segoe UI" w:eastAsia="Segoe UI"/>
          <w:color w:val="auto"/>
          <w:spacing w:val="0"/>
          <w:position w:val="0"/>
          <w:sz w:val="22"/>
          <w:shd w:fill="auto" w:val="clear"/>
        </w:rPr>
        <w:t xml:space="preserve">validasi yang cukup sebelum digunakan oleh pengguna. Selain itu, system approval berjenjang</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juga dapat membantu mencegah perubahan yang tidak sah atau tidak diinginkan pada aplikasi</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SPPD Digital.</w:t>
      </w:r>
    </w:p>
    <w:p>
      <w:pPr>
        <w:numPr>
          <w:ilvl w:val="0"/>
          <w:numId w:val="950"/>
        </w:numPr>
        <w:spacing w:before="0" w:after="0" w:line="240"/>
        <w:ind w:right="0" w:left="544" w:hanging="425"/>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Implementasi System Versioning Document</w:t>
      </w:r>
    </w:p>
    <w:p>
      <w:pPr>
        <w:spacing w:before="147" w:after="0" w:line="360"/>
        <w:ind w:right="136" w:left="119" w:firstLine="0"/>
        <w:jc w:val="both"/>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Dalam pengembangan perangkat lunak, penting untuk mempertahankan versi dokumen yang</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lengkap</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dan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teratur.</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Dengan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mengimplementasikan</w:t>
      </w:r>
      <w:r>
        <w:rPr>
          <w:rFonts w:ascii="Segoe UI" w:hAnsi="Segoe UI" w:cs="Segoe UI" w:eastAsia="Segoe UI"/>
          <w:color w:val="auto"/>
          <w:spacing w:val="1"/>
          <w:position w:val="0"/>
          <w:sz w:val="22"/>
          <w:shd w:fill="auto" w:val="clear"/>
        </w:rPr>
        <w:t xml:space="preserve"> </w:t>
      </w:r>
      <w:r>
        <w:rPr>
          <w:rFonts w:ascii="Segoe UI" w:hAnsi="Segoe UI" w:cs="Segoe UI" w:eastAsia="Segoe UI"/>
          <w:i/>
          <w:color w:val="auto"/>
          <w:spacing w:val="0"/>
          <w:position w:val="0"/>
          <w:sz w:val="22"/>
          <w:shd w:fill="auto" w:val="clear"/>
        </w:rPr>
        <w:t xml:space="preserve">system</w:t>
      </w:r>
      <w:r>
        <w:rPr>
          <w:rFonts w:ascii="Segoe UI" w:hAnsi="Segoe UI" w:cs="Segoe UI" w:eastAsia="Segoe UI"/>
          <w:i/>
          <w:color w:val="auto"/>
          <w:spacing w:val="1"/>
          <w:position w:val="0"/>
          <w:sz w:val="22"/>
          <w:shd w:fill="auto" w:val="clear"/>
        </w:rPr>
        <w:t xml:space="preserve"> </w:t>
      </w:r>
      <w:r>
        <w:rPr>
          <w:rFonts w:ascii="Segoe UI" w:hAnsi="Segoe UI" w:cs="Segoe UI" w:eastAsia="Segoe UI"/>
          <w:i/>
          <w:color w:val="auto"/>
          <w:spacing w:val="0"/>
          <w:position w:val="0"/>
          <w:sz w:val="22"/>
          <w:shd w:fill="auto" w:val="clear"/>
        </w:rPr>
        <w:t xml:space="preserve">versioning</w:t>
      </w:r>
      <w:r>
        <w:rPr>
          <w:rFonts w:ascii="Segoe UI" w:hAnsi="Segoe UI" w:cs="Segoe UI" w:eastAsia="Segoe UI"/>
          <w:i/>
          <w:color w:val="auto"/>
          <w:spacing w:val="1"/>
          <w:position w:val="0"/>
          <w:sz w:val="22"/>
          <w:shd w:fill="auto" w:val="clear"/>
        </w:rPr>
        <w:t xml:space="preserve"> </w:t>
      </w:r>
      <w:r>
        <w:rPr>
          <w:rFonts w:ascii="Segoe UI" w:hAnsi="Segoe UI" w:cs="Segoe UI" w:eastAsia="Segoe UI"/>
          <w:i/>
          <w:color w:val="auto"/>
          <w:spacing w:val="0"/>
          <w:position w:val="0"/>
          <w:sz w:val="22"/>
          <w:shd w:fill="auto" w:val="clear"/>
        </w:rPr>
        <w:t xml:space="preserve">document</w:t>
      </w:r>
      <w:r>
        <w:rPr>
          <w:rFonts w:ascii="Segoe UI" w:hAnsi="Segoe UI" w:cs="Segoe UI" w:eastAsia="Segoe UI"/>
          <w:color w:val="auto"/>
          <w:spacing w:val="0"/>
          <w:position w:val="0"/>
          <w:sz w:val="22"/>
          <w:shd w:fill="auto" w:val="clear"/>
        </w:rPr>
        <w:t xml:space="preserve">,</w:t>
      </w:r>
      <w:r>
        <w:rPr>
          <w:rFonts w:ascii="Segoe UI" w:hAnsi="Segoe UI" w:cs="Segoe UI" w:eastAsia="Segoe UI"/>
          <w:color w:val="auto"/>
          <w:spacing w:val="60"/>
          <w:position w:val="0"/>
          <w:sz w:val="22"/>
          <w:shd w:fill="auto" w:val="clear"/>
        </w:rPr>
        <w:t xml:space="preserve"> </w:t>
      </w:r>
      <w:r>
        <w:rPr>
          <w:rFonts w:ascii="Segoe UI" w:hAnsi="Segoe UI" w:cs="Segoe UI" w:eastAsia="Segoe UI"/>
          <w:color w:val="auto"/>
          <w:spacing w:val="0"/>
          <w:position w:val="0"/>
          <w:sz w:val="22"/>
          <w:shd w:fill="auto" w:val="clear"/>
        </w:rPr>
        <w:t xml:space="preserve">pengguna</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dapat dengan mudah mengakses versi terbaru aplikasi SPPD Digital dan melihat perubahan</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yang telah dilakukan pada setiap versi. Hal ini akan memudahkan pengguna untuk melacak</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perubahan dalam sistem dan memastikan bahwa aplikasi SPPD Digital yang digunakan selalu</w:t>
      </w:r>
      <w:r>
        <w:rPr>
          <w:rFonts w:ascii="Segoe UI" w:hAnsi="Segoe UI" w:cs="Segoe UI" w:eastAsia="Segoe UI"/>
          <w:color w:val="auto"/>
          <w:spacing w:val="1"/>
          <w:position w:val="0"/>
          <w:sz w:val="22"/>
          <w:shd w:fill="auto" w:val="clear"/>
        </w:rPr>
        <w:t xml:space="preserve"> </w:t>
      </w:r>
      <w:r>
        <w:rPr>
          <w:rFonts w:ascii="Segoe UI" w:hAnsi="Segoe UI" w:cs="Segoe UI" w:eastAsia="Segoe UI"/>
          <w:color w:val="auto"/>
          <w:spacing w:val="0"/>
          <w:position w:val="0"/>
          <w:sz w:val="22"/>
          <w:shd w:fill="auto" w:val="clear"/>
        </w:rPr>
        <w:t xml:space="preserve">versi</w:t>
      </w:r>
      <w:r>
        <w:rPr>
          <w:rFonts w:ascii="Segoe UI" w:hAnsi="Segoe UI" w:cs="Segoe UI" w:eastAsia="Segoe UI"/>
          <w:color w:val="auto"/>
          <w:spacing w:val="-2"/>
          <w:position w:val="0"/>
          <w:sz w:val="22"/>
          <w:shd w:fill="auto" w:val="clear"/>
        </w:rPr>
        <w:t xml:space="preserve"> </w:t>
      </w:r>
      <w:r>
        <w:rPr>
          <w:rFonts w:ascii="Segoe UI" w:hAnsi="Segoe UI" w:cs="Segoe UI" w:eastAsia="Segoe UI"/>
          <w:color w:val="auto"/>
          <w:spacing w:val="0"/>
          <w:position w:val="0"/>
          <w:sz w:val="22"/>
          <w:shd w:fill="auto" w:val="clear"/>
        </w:rPr>
        <w:t xml:space="preserve">terbaru.</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1">
    <w:lvl w:ilvl="0">
      <w:start w:val="1"/>
      <w:numFmt w:val="decimal"/>
      <w:lvlText w:val="%1."/>
    </w:lvl>
  </w:abstractNum>
  <w:abstractNum w:abstractNumId="7">
    <w:lvl w:ilvl="0">
      <w:start w:val="1"/>
      <w:numFmt w:val="decimal"/>
      <w:lvlText w:val="%1."/>
    </w:lvl>
  </w:abstractNum>
  <w:abstractNum w:abstractNumId="54">
    <w:lvl w:ilvl="0">
      <w:start w:val="1"/>
      <w:numFmt w:val="bullet"/>
      <w:lvlText w:val="•"/>
    </w:lvl>
  </w:abstractNum>
  <w:abstractNum w:abstractNumId="60">
    <w:lvl w:ilvl="0">
      <w:start w:val="1"/>
      <w:numFmt w:val="bullet"/>
      <w:lvlText w:val="•"/>
    </w:lvl>
  </w:abstractNum>
  <w:abstractNum w:abstractNumId="13">
    <w:lvl w:ilvl="0">
      <w:start w:val="1"/>
      <w:numFmt w:val="decimal"/>
      <w:lvlText w:val="%1."/>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num w:numId="55">
    <w:abstractNumId w:val="198"/>
  </w:num>
  <w:num w:numId="60">
    <w:abstractNumId w:val="192"/>
  </w:num>
  <w:num w:numId="70">
    <w:abstractNumId w:val="186"/>
  </w:num>
  <w:num w:numId="78">
    <w:abstractNumId w:val="180"/>
  </w:num>
  <w:num w:numId="166">
    <w:abstractNumId w:val="174"/>
  </w:num>
  <w:num w:numId="175">
    <w:abstractNumId w:val="168"/>
  </w:num>
  <w:num w:numId="177">
    <w:abstractNumId w:val="162"/>
  </w:num>
  <w:num w:numId="179">
    <w:abstractNumId w:val="156"/>
  </w:num>
  <w:num w:numId="181">
    <w:abstractNumId w:val="150"/>
  </w:num>
  <w:num w:numId="185">
    <w:abstractNumId w:val="13"/>
  </w:num>
  <w:num w:numId="195">
    <w:abstractNumId w:val="7"/>
  </w:num>
  <w:num w:numId="196">
    <w:abstractNumId w:val="144"/>
  </w:num>
  <w:num w:numId="198">
    <w:abstractNumId w:val="138"/>
  </w:num>
  <w:num w:numId="201">
    <w:abstractNumId w:val="1"/>
  </w:num>
  <w:num w:numId="202">
    <w:abstractNumId w:val="132"/>
  </w:num>
  <w:num w:numId="204">
    <w:abstractNumId w:val="126"/>
  </w:num>
  <w:num w:numId="206">
    <w:abstractNumId w:val="120"/>
  </w:num>
  <w:num w:numId="212">
    <w:abstractNumId w:val="114"/>
  </w:num>
  <w:num w:numId="271">
    <w:abstractNumId w:val="108"/>
  </w:num>
  <w:num w:numId="329">
    <w:abstractNumId w:val="102"/>
  </w:num>
  <w:num w:numId="373">
    <w:abstractNumId w:val="96"/>
  </w:num>
  <w:num w:numId="492">
    <w:abstractNumId w:val="90"/>
  </w:num>
  <w:num w:numId="603">
    <w:abstractNumId w:val="84"/>
  </w:num>
  <w:num w:numId="708">
    <w:abstractNumId w:val="78"/>
  </w:num>
  <w:num w:numId="790">
    <w:abstractNumId w:val="72"/>
  </w:num>
  <w:num w:numId="874">
    <w:abstractNumId w:val="66"/>
  </w:num>
  <w:num w:numId="877">
    <w:abstractNumId w:val="60"/>
  </w:num>
  <w:num w:numId="887">
    <w:abstractNumId w:val="54"/>
  </w:num>
  <w:num w:numId="896">
    <w:abstractNumId w:val="48"/>
  </w:num>
  <w:num w:numId="903">
    <w:abstractNumId w:val="42"/>
  </w:num>
  <w:num w:numId="911">
    <w:abstractNumId w:val="36"/>
  </w:num>
  <w:num w:numId="913">
    <w:abstractNumId w:val="30"/>
  </w:num>
  <w:num w:numId="918">
    <w:abstractNumId w:val="24"/>
  </w:num>
  <w:num w:numId="924">
    <w:abstractNumId w:val="18"/>
  </w:num>
  <w:num w:numId="940">
    <w:abstractNumId w:val="12"/>
  </w:num>
  <w:num w:numId="948">
    <w:abstractNumId w:val="6"/>
  </w:num>
  <w:num w:numId="95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